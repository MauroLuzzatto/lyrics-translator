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Surfin' u.s.a. - The beach boys in de</w:t>
      </w:r>
    </w:p>
    <w:p>
      <w:r>
        <w:t>Surfin’ USA Lyrics[Verse 1]</w:t>
        <w:br/>
        <w:t>If everybody had an ocean</w:t>
        <w:br/>
        <w:t>Across the U.S.A</w:t>
        <w:br/>
        <w:t>Then everybody'd be surfin'</w:t>
        <w:br/>
        <w:t>Like Californi-a</w:t>
        <w:br/>
        <w:t>You'd see them wearing their baggies</w:t>
        <w:br/>
        <w:t>Huarache sandals too</w:t>
        <w:br/>
        <w:t>A bushy bushy blond hairdo</w:t>
        <w:br/>
        <w:t>Surfin' U.S.A</w:t>
        <w:br/>
        <w:br/>
        <w:t>[Chorus]</w:t>
        <w:br/>
        <w:t>You'd catch 'em surfin' at Del Mar</w:t>
        <w:br/>
        <w:t>(Inside, outside, U.S.A.)</w:t>
        <w:br/>
        <w:t>Ventura County line</w:t>
        <w:br/>
        <w:t>(Inside, outside, U.S.A.)</w:t>
        <w:br/>
        <w:t>Santa Cruz and Trestles</w:t>
        <w:br/>
        <w:t>(Inside, outside, U.S.A.)</w:t>
        <w:br/>
        <w:t>Australia's Narrabeen</w:t>
        <w:br/>
        <w:t>(Inside, outside, U.S.A.)</w:t>
        <w:br/>
        <w:t>All over Manhattan</w:t>
        <w:br/>
        <w:t>(Inside, outside, U.S.A.)</w:t>
        <w:br/>
        <w:t>And down Doheny Way</w:t>
        <w:br/>
        <w:t>(Inside, outside)</w:t>
        <w:br/>
        <w:t>[Hook]</w:t>
        <w:br/>
        <w:t>Everybody's gone surfin'</w:t>
        <w:br/>
        <w:t>Surfin' U.S.A</w:t>
        <w:br/>
        <w:br/>
        <w:t>[Verse 2]</w:t>
        <w:br/>
        <w:t>We'll all be planning that route</w:t>
        <w:br/>
        <w:t>We're gonna take real soon</w:t>
        <w:br/>
        <w:t>We're waxing down our surfboards</w:t>
        <w:br/>
        <w:t>We can't wait for June</w:t>
        <w:br/>
        <w:t>We'll all be gone for the summer</w:t>
        <w:br/>
        <w:t>We're on surfari to stay</w:t>
        <w:br/>
        <w:t>Tell the teacher we're surfin'</w:t>
        <w:br/>
        <w:t>Surfin' U.S.A</w:t>
        <w:br/>
        <w:br/>
        <w:t>[Chorus]</w:t>
        <w:br/>
        <w:t>Haggerties and Swamis</w:t>
        <w:br/>
        <w:t>(Inside, outside, U.S.A.)</w:t>
        <w:br/>
        <w:t>Pacific Palisades</w:t>
        <w:br/>
        <w:t>(Inside, outside, U.S.A.)</w:t>
        <w:br/>
        <w:t>San Onofre and Sunset</w:t>
        <w:br/>
        <w:t>(Inside, outside, U.S.A.)</w:t>
        <w:br/>
        <w:t>Redondo Beach LA</w:t>
        <w:br/>
        <w:t>(Inside, outside, U.S.A.)</w:t>
        <w:br/>
        <w:t>All over La Jolla</w:t>
        <w:br/>
        <w:t>(Inside, outside, U.S.A.)</w:t>
        <w:br/>
        <w:t>At Wa'imea Bay</w:t>
        <w:br/>
        <w:t>(Inside, outside)</w:t>
        <w:br/>
        <w:t>[Hook]</w:t>
        <w:br/>
        <w:t>Everybody's gone surfin'</w:t>
        <w:br/>
        <w:t>Surfin' U.S.A</w:t>
        <w:br/>
        <w:br/>
        <w:t>[Instrumental Interlude]</w:t>
        <w:br/>
        <w:br/>
        <w:t>[Outro]</w:t>
        <w:br/>
        <w:t>Everybody's gone surfin'</w:t>
        <w:br/>
        <w:t>Surfin' U.S.A</w:t>
        <w:br/>
        <w:br/>
        <w:t>Everybody's gone surfin'</w:t>
        <w:br/>
        <w:t>Surfin' U.S.A</w:t>
        <w:br/>
        <w:br/>
        <w:t>Yeah everybody's gone surfin'</w:t>
        <w:br/>
        <w:t>Surfin' U.S.A</w:t>
        <w:br/>
        <w:br/>
        <w:t>Yeah everybody's gone surfin'</w:t>
        <w:br/>
        <w:t>Surfin' U.S.A11Embed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