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B9973" w14:textId="77777777" w:rsidR="00D3624C" w:rsidRPr="006D4A93" w:rsidRDefault="006D4A93">
      <w:pPr>
        <w:pStyle w:val="Heading1"/>
        <w:rPr>
          <w:rFonts w:cstheme="majorHAnsi"/>
          <w:lang w:val="de-CH"/>
        </w:rPr>
      </w:pPr>
      <w:r w:rsidRPr="006D4A93">
        <w:rPr>
          <w:rFonts w:cstheme="majorHAnsi"/>
          <w:lang w:val="de-CH"/>
        </w:rPr>
        <w:t xml:space="preserve">Jag </w:t>
      </w:r>
      <w:proofErr w:type="spellStart"/>
      <w:r w:rsidRPr="006D4A93">
        <w:rPr>
          <w:rFonts w:cstheme="majorHAnsi"/>
          <w:lang w:val="de-CH"/>
        </w:rPr>
        <w:t>vill</w:t>
      </w:r>
      <w:proofErr w:type="spellEnd"/>
      <w:r w:rsidRPr="006D4A93">
        <w:rPr>
          <w:rFonts w:cstheme="majorHAnsi"/>
          <w:lang w:val="de-CH"/>
        </w:rPr>
        <w:t xml:space="preserve"> ha </w:t>
      </w:r>
      <w:proofErr w:type="spellStart"/>
      <w:r w:rsidRPr="006D4A93">
        <w:rPr>
          <w:rFonts w:cstheme="majorHAnsi"/>
          <w:lang w:val="de-CH"/>
        </w:rPr>
        <w:t>det</w:t>
      </w:r>
      <w:proofErr w:type="spellEnd"/>
      <w:r w:rsidRPr="006D4A93">
        <w:rPr>
          <w:rFonts w:cstheme="majorHAnsi"/>
          <w:lang w:val="de-CH"/>
        </w:rPr>
        <w:t xml:space="preserve"> </w:t>
      </w:r>
      <w:proofErr w:type="spellStart"/>
      <w:r w:rsidRPr="006D4A93">
        <w:rPr>
          <w:rFonts w:cstheme="majorHAnsi"/>
          <w:lang w:val="de-CH"/>
        </w:rPr>
        <w:t>så</w:t>
      </w:r>
      <w:proofErr w:type="spellEnd"/>
      <w:r w:rsidRPr="006D4A93">
        <w:rPr>
          <w:rFonts w:cstheme="majorHAnsi"/>
          <w:lang w:val="de-CH"/>
        </w:rPr>
        <w:t>.</w:t>
      </w:r>
    </w:p>
    <w:p w14:paraId="636CC738" w14:textId="77777777" w:rsidR="005304A6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  <w:t xml:space="preserve">Ja,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75EA4CD9" w14:textId="3EE565B2" w:rsidR="005304A6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[Verse 1</w:t>
      </w:r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  <w:t xml:space="preserve">Du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</w:t>
      </w:r>
      <w:proofErr w:type="spellStart"/>
      <w:r w:rsidRPr="006D4A93">
        <w:rPr>
          <w:rFonts w:asciiTheme="majorHAnsi" w:hAnsiTheme="majorHAnsi" w:cstheme="majorHAnsi"/>
          <w:lang w:val="de-CH"/>
        </w:rPr>
        <w:t>eld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Den </w:t>
      </w:r>
      <w:proofErr w:type="spellStart"/>
      <w:r w:rsidRPr="006D4A93">
        <w:rPr>
          <w:rFonts w:asciiTheme="majorHAnsi" w:hAnsiTheme="majorHAnsi" w:cstheme="majorHAnsi"/>
          <w:lang w:val="de-CH"/>
        </w:rPr>
        <w:t>enda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önskan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Tro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säger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Men vi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två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världar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isär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Kan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hjärta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När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säger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70889076" w14:textId="77777777" w:rsidR="005304A6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</w:t>
      </w:r>
      <w:proofErr w:type="spellStart"/>
      <w:r w:rsidRPr="006D4A93">
        <w:rPr>
          <w:rFonts w:asciiTheme="majorHAnsi" w:hAnsiTheme="majorHAnsi" w:cstheme="majorHAnsi"/>
          <w:lang w:val="de-CH"/>
        </w:rPr>
        <w:t>Korus</w:t>
      </w:r>
      <w:proofErr w:type="spellEnd"/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varför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hjärtesorg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varför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misstag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varför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höra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säga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</w:p>
    <w:p w14:paraId="1EF0BA4F" w14:textId="77777777" w:rsidR="005304A6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  <w:t>[Verse 2</w:t>
      </w:r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din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eld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  <w:t xml:space="preserve">Din </w:t>
      </w:r>
      <w:proofErr w:type="spellStart"/>
      <w:r w:rsidRPr="006D4A93">
        <w:rPr>
          <w:rFonts w:asciiTheme="majorHAnsi" w:hAnsiTheme="majorHAnsi" w:cstheme="majorHAnsi"/>
          <w:lang w:val="de-CH"/>
        </w:rPr>
        <w:t>enda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önskan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Ja,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sent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Men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</w:p>
    <w:p w14:paraId="59FFD39A" w14:textId="77777777" w:rsidR="005304A6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  <w:t>[</w:t>
      </w:r>
      <w:proofErr w:type="spellStart"/>
      <w:r w:rsidRPr="006D4A93">
        <w:rPr>
          <w:rFonts w:asciiTheme="majorHAnsi" w:hAnsiTheme="majorHAnsi" w:cstheme="majorHAnsi"/>
          <w:lang w:val="de-CH"/>
        </w:rPr>
        <w:t>Korus</w:t>
      </w:r>
      <w:proofErr w:type="spellEnd"/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varför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hjärtesorg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varför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misstag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lastRenderedPageBreak/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varför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höra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säga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</w:t>
      </w:r>
      <w:r w:rsidRPr="006D4A93">
        <w:rPr>
          <w:rFonts w:asciiTheme="majorHAnsi" w:hAnsiTheme="majorHAnsi" w:cstheme="majorHAnsi"/>
          <w:lang w:val="de-CH"/>
        </w:rPr>
        <w:t xml:space="preserve">a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>Kevin och AJ.</w:t>
      </w:r>
      <w:r w:rsidRPr="006D4A93">
        <w:rPr>
          <w:rFonts w:asciiTheme="majorHAnsi" w:hAnsiTheme="majorHAnsi" w:cstheme="majorHAnsi"/>
          <w:lang w:val="de-CH"/>
        </w:rPr>
        <w:br/>
        <w:t xml:space="preserve">Nu </w:t>
      </w:r>
      <w:proofErr w:type="spellStart"/>
      <w:r w:rsidRPr="006D4A93">
        <w:rPr>
          <w:rFonts w:asciiTheme="majorHAnsi" w:hAnsiTheme="majorHAnsi" w:cstheme="majorHAnsi"/>
          <w:lang w:val="de-CH"/>
        </w:rPr>
        <w:t>ser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vi </w:t>
      </w:r>
      <w:proofErr w:type="spellStart"/>
      <w:r w:rsidRPr="006D4A93">
        <w:rPr>
          <w:rFonts w:asciiTheme="majorHAnsi" w:hAnsiTheme="majorHAnsi" w:cstheme="majorHAnsi"/>
          <w:lang w:val="de-CH"/>
        </w:rPr>
        <w:t>håller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rasa </w:t>
      </w:r>
      <w:proofErr w:type="spellStart"/>
      <w:r w:rsidRPr="006D4A93">
        <w:rPr>
          <w:rFonts w:asciiTheme="majorHAnsi" w:hAnsiTheme="majorHAnsi" w:cstheme="majorHAnsi"/>
          <w:lang w:val="de-CH"/>
        </w:rPr>
        <w:t>samman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Från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hur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brukade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>, ja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Oavsett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avstånd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veta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innerst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inne i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Relaterade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proofErr w:type="gramStart"/>
      <w:r w:rsidRPr="006D4A93">
        <w:rPr>
          <w:rFonts w:asciiTheme="majorHAnsi" w:hAnsiTheme="majorHAnsi" w:cstheme="majorHAnsi"/>
          <w:lang w:val="de-CH"/>
        </w:rPr>
        <w:t>sånger</w:t>
      </w:r>
      <w:proofErr w:type="spellEnd"/>
      <w:r w:rsidRPr="006D4A93">
        <w:rPr>
          <w:rFonts w:asciiTheme="majorHAnsi" w:hAnsiTheme="majorHAnsi" w:cstheme="majorHAnsi"/>
          <w:lang w:val="de-CH"/>
        </w:rPr>
        <w:t>[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Reprise: </w:t>
      </w:r>
      <w:proofErr w:type="spellStart"/>
      <w:r w:rsidRPr="006D4A93">
        <w:rPr>
          <w:rFonts w:asciiTheme="majorHAnsi" w:hAnsiTheme="majorHAnsi" w:cstheme="majorHAnsi"/>
          <w:lang w:val="de-CH"/>
        </w:rPr>
        <w:t>Howie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&amp; Alla]</w:t>
      </w:r>
      <w:r w:rsidRPr="006D4A93">
        <w:rPr>
          <w:rFonts w:asciiTheme="majorHAnsi" w:hAnsiTheme="majorHAnsi" w:cstheme="majorHAnsi"/>
          <w:lang w:val="de-CH"/>
        </w:rPr>
        <w:br/>
        <w:t xml:space="preserve">Du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</w:t>
      </w:r>
      <w:proofErr w:type="spellStart"/>
      <w:r w:rsidRPr="006D4A93">
        <w:rPr>
          <w:rFonts w:asciiTheme="majorHAnsi" w:hAnsiTheme="majorHAnsi" w:cstheme="majorHAnsi"/>
          <w:lang w:val="de-CH"/>
        </w:rPr>
        <w:t>eld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Den </w:t>
      </w:r>
      <w:proofErr w:type="spellStart"/>
      <w:r w:rsidRPr="006D4A93">
        <w:rPr>
          <w:rFonts w:asciiTheme="majorHAnsi" w:hAnsiTheme="majorHAnsi" w:cstheme="majorHAnsi"/>
          <w:lang w:val="de-CH"/>
        </w:rPr>
        <w:t>enda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önskan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Du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r w:rsidRPr="006D4A93">
        <w:rPr>
          <w:rFonts w:asciiTheme="majorHAnsi" w:hAnsiTheme="majorHAnsi" w:cstheme="majorHAnsi"/>
          <w:lang w:val="de-CH"/>
        </w:rPr>
        <w:t xml:space="preserve">(du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du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du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4BC52149" w14:textId="77777777" w:rsidR="005304A6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</w:t>
      </w:r>
      <w:proofErr w:type="spellStart"/>
      <w:r w:rsidRPr="006D4A93">
        <w:rPr>
          <w:rFonts w:asciiTheme="majorHAnsi" w:hAnsiTheme="majorHAnsi" w:cstheme="majorHAnsi"/>
          <w:lang w:val="de-CH"/>
        </w:rPr>
        <w:t>Interlude</w:t>
      </w:r>
      <w:proofErr w:type="spellEnd"/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  <w:t xml:space="preserve">Vill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höra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säga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hjärtesorg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misstag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(Vill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höra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säga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höra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säga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>, ja)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5D135099" w14:textId="77777777" w:rsidR="005304A6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(</w:t>
      </w:r>
      <w:proofErr w:type="spellStart"/>
      <w:r w:rsidRPr="006D4A93">
        <w:rPr>
          <w:rFonts w:asciiTheme="majorHAnsi" w:hAnsiTheme="majorHAnsi" w:cstheme="majorHAnsi"/>
          <w:lang w:val="de-CH"/>
        </w:rPr>
        <w:t>Korus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varför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hjärtesorg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varför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misstag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varför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höra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säga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höra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säga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varför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hjärtesorg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mis</w:t>
      </w:r>
      <w:r w:rsidRPr="006D4A93">
        <w:rPr>
          <w:rFonts w:asciiTheme="majorHAnsi" w:hAnsiTheme="majorHAnsi" w:cstheme="majorHAnsi"/>
          <w:lang w:val="de-CH"/>
        </w:rPr>
        <w:t>stag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varför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höra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säga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höra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säga</w:t>
      </w:r>
      <w:proofErr w:type="spellEnd"/>
      <w:r w:rsidRPr="006D4A93">
        <w:rPr>
          <w:rFonts w:asciiTheme="majorHAnsi" w:hAnsiTheme="majorHAnsi" w:cstheme="majorHAnsi"/>
          <w:lang w:val="de-CH"/>
        </w:rPr>
        <w:t>, ja)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15DA90EB" w14:textId="4FFC5815" w:rsidR="00D3624C" w:rsidRPr="006D4A93" w:rsidRDefault="006D4A93">
      <w:pPr>
        <w:rPr>
          <w:rFonts w:asciiTheme="majorHAnsi" w:hAnsiTheme="majorHAnsi" w:cstheme="majorHAnsi"/>
        </w:rPr>
      </w:pPr>
      <w:r w:rsidRPr="006D4A93">
        <w:rPr>
          <w:rFonts w:asciiTheme="majorHAnsi" w:hAnsiTheme="majorHAnsi" w:cstheme="majorHAnsi"/>
        </w:rPr>
        <w:lastRenderedPageBreak/>
        <w:t>[Outro</w:t>
      </w:r>
      <w:r w:rsidRPr="006D4A93">
        <w:rPr>
          <w:rFonts w:asciiTheme="majorHAnsi" w:hAnsiTheme="majorHAnsi" w:cstheme="majorHAnsi"/>
        </w:rPr>
        <w:t>]</w:t>
      </w:r>
      <w:r w:rsidRPr="006D4A93">
        <w:rPr>
          <w:rFonts w:asciiTheme="majorHAnsi" w:hAnsiTheme="majorHAnsi" w:cstheme="majorHAnsi"/>
        </w:rPr>
        <w:br/>
        <w:t xml:space="preserve">För jag </w:t>
      </w:r>
      <w:proofErr w:type="spellStart"/>
      <w:r w:rsidRPr="006D4A93">
        <w:rPr>
          <w:rFonts w:asciiTheme="majorHAnsi" w:hAnsiTheme="majorHAnsi" w:cstheme="majorHAnsi"/>
        </w:rPr>
        <w:t>vill</w:t>
      </w:r>
      <w:proofErr w:type="spellEnd"/>
      <w:r w:rsidRPr="006D4A93">
        <w:rPr>
          <w:rFonts w:asciiTheme="majorHAnsi" w:hAnsiTheme="majorHAnsi" w:cstheme="majorHAnsi"/>
        </w:rPr>
        <w:t xml:space="preserve"> ha det så54Embed</w:t>
      </w:r>
    </w:p>
    <w:p w14:paraId="7CF64D6D" w14:textId="77777777" w:rsidR="00D3624C" w:rsidRPr="006D4A93" w:rsidRDefault="006D4A93">
      <w:pPr>
        <w:pStyle w:val="Heading1"/>
        <w:rPr>
          <w:rFonts w:cstheme="majorHAnsi"/>
          <w:lang w:val="de-CH"/>
        </w:rPr>
      </w:pPr>
      <w:proofErr w:type="spellStart"/>
      <w:r w:rsidRPr="006D4A93">
        <w:rPr>
          <w:rFonts w:cstheme="majorHAnsi"/>
          <w:lang w:val="de-CH"/>
        </w:rPr>
        <w:t>Denna</w:t>
      </w:r>
      <w:proofErr w:type="spellEnd"/>
      <w:r w:rsidRPr="006D4A93">
        <w:rPr>
          <w:rFonts w:cstheme="majorHAnsi"/>
          <w:lang w:val="de-CH"/>
        </w:rPr>
        <w:t xml:space="preserve"> </w:t>
      </w:r>
      <w:proofErr w:type="spellStart"/>
      <w:r w:rsidRPr="006D4A93">
        <w:rPr>
          <w:rFonts w:cstheme="majorHAnsi"/>
          <w:lang w:val="de-CH"/>
        </w:rPr>
        <w:t>kärlek</w:t>
      </w:r>
      <w:proofErr w:type="spellEnd"/>
    </w:p>
    <w:p w14:paraId="56F0AB15" w14:textId="77777777" w:rsidR="005304A6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hög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kände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honom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Elden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brinner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i </w:t>
      </w:r>
      <w:proofErr w:type="spellStart"/>
      <w:r w:rsidRPr="006D4A93">
        <w:rPr>
          <w:rFonts w:asciiTheme="majorHAnsi" w:hAnsiTheme="majorHAnsi" w:cstheme="majorHAnsi"/>
          <w:lang w:val="de-CH"/>
        </w:rPr>
        <w:t>hennes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ögon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Kaoset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kontrollerade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sinne.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Vispade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farväl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hon </w:t>
      </w:r>
      <w:proofErr w:type="spellStart"/>
      <w:r w:rsidRPr="006D4A93">
        <w:rPr>
          <w:rFonts w:asciiTheme="majorHAnsi" w:hAnsiTheme="majorHAnsi" w:cstheme="majorHAnsi"/>
          <w:lang w:val="de-CH"/>
        </w:rPr>
        <w:t>kom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plan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återvända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igen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Men </w:t>
      </w:r>
      <w:proofErr w:type="spellStart"/>
      <w:r w:rsidRPr="006D4A93">
        <w:rPr>
          <w:rFonts w:asciiTheme="majorHAnsi" w:hAnsiTheme="majorHAnsi" w:cstheme="majorHAnsi"/>
          <w:lang w:val="de-CH"/>
        </w:rPr>
        <w:t>alltid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i </w:t>
      </w:r>
      <w:proofErr w:type="spellStart"/>
      <w:r w:rsidRPr="006D4A93">
        <w:rPr>
          <w:rFonts w:asciiTheme="majorHAnsi" w:hAnsiTheme="majorHAnsi" w:cstheme="majorHAnsi"/>
          <w:lang w:val="de-CH"/>
        </w:rPr>
        <w:t>mitt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hjärta</w:t>
      </w:r>
      <w:proofErr w:type="spellEnd"/>
      <w:r w:rsidRPr="006D4A93">
        <w:rPr>
          <w:rFonts w:asciiTheme="majorHAnsi" w:hAnsiTheme="majorHAnsi" w:cstheme="majorHAnsi"/>
          <w:lang w:val="de-CH"/>
        </w:rPr>
        <w:t>,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552EBC93" w14:textId="77777777" w:rsidR="005304A6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[Chorus]</w:t>
      </w:r>
      <w:r w:rsidRPr="006D4A93">
        <w:rPr>
          <w:rFonts w:asciiTheme="majorHAnsi" w:hAnsiTheme="majorHAnsi" w:cstheme="majorHAnsi"/>
          <w:lang w:val="de-CH"/>
        </w:rPr>
        <w:br/>
        <w:t xml:space="preserve">Den </w:t>
      </w:r>
      <w:proofErr w:type="spellStart"/>
      <w:r w:rsidRPr="006D4A93">
        <w:rPr>
          <w:rFonts w:asciiTheme="majorHAnsi" w:hAnsiTheme="majorHAnsi" w:cstheme="majorHAnsi"/>
          <w:lang w:val="de-CH"/>
        </w:rPr>
        <w:t>här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</w:t>
      </w:r>
      <w:proofErr w:type="spellStart"/>
      <w:r w:rsidRPr="006D4A93">
        <w:rPr>
          <w:rFonts w:asciiTheme="majorHAnsi" w:hAnsiTheme="majorHAnsi" w:cstheme="majorHAnsi"/>
          <w:lang w:val="de-CH"/>
        </w:rPr>
        <w:t>tagit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ut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sin </w:t>
      </w:r>
      <w:proofErr w:type="spellStart"/>
      <w:r w:rsidRPr="006D4A93">
        <w:rPr>
          <w:rFonts w:asciiTheme="majorHAnsi" w:hAnsiTheme="majorHAnsi" w:cstheme="majorHAnsi"/>
          <w:lang w:val="de-CH"/>
        </w:rPr>
        <w:t>tribut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Hon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adjö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många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gånger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innan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hennes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</w:t>
      </w:r>
      <w:r w:rsidRPr="006D4A93">
        <w:rPr>
          <w:rFonts w:asciiTheme="majorHAnsi" w:hAnsiTheme="majorHAnsi" w:cstheme="majorHAnsi"/>
          <w:lang w:val="de-CH"/>
        </w:rPr>
        <w:t>järta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brister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framför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Och jag har </w:t>
      </w:r>
      <w:proofErr w:type="spellStart"/>
      <w:r w:rsidRPr="006D4A93">
        <w:rPr>
          <w:rFonts w:asciiTheme="majorHAnsi" w:hAnsiTheme="majorHAnsi" w:cstheme="majorHAnsi"/>
          <w:lang w:val="de-CH"/>
        </w:rPr>
        <w:t>inget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säga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adjö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längre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4ECD0558" w14:textId="77777777" w:rsidR="005304A6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</w:t>
      </w:r>
      <w:proofErr w:type="spellStart"/>
      <w:r w:rsidRPr="006D4A93">
        <w:rPr>
          <w:rFonts w:asciiTheme="majorHAnsi" w:hAnsiTheme="majorHAnsi" w:cstheme="majorHAnsi"/>
          <w:lang w:val="de-CH"/>
        </w:rPr>
        <w:t>Interlude</w:t>
      </w:r>
      <w:proofErr w:type="spellEnd"/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Hallå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>, oh, oh,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Hallå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>, oh, oh,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Hallå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>,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490578D6" w14:textId="77777777" w:rsidR="005304A6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[Vers 2]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gjorde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bästa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mata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hennes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aptit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Låt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henne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komma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varje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kväll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svårt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hålla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henne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nöjd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fortsatte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spela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spel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Låtsas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känna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likadant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Vänd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gå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igen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>Men jag vet.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0A5112CA" w14:textId="77777777" w:rsidR="005304A6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[Chorus]</w:t>
      </w:r>
      <w:r w:rsidRPr="006D4A93">
        <w:rPr>
          <w:rFonts w:asciiTheme="majorHAnsi" w:hAnsiTheme="majorHAnsi" w:cstheme="majorHAnsi"/>
          <w:lang w:val="de-CH"/>
        </w:rPr>
        <w:br/>
        <w:t xml:space="preserve">Den </w:t>
      </w:r>
      <w:proofErr w:type="spellStart"/>
      <w:r w:rsidRPr="006D4A93">
        <w:rPr>
          <w:rFonts w:asciiTheme="majorHAnsi" w:hAnsiTheme="majorHAnsi" w:cstheme="majorHAnsi"/>
          <w:lang w:val="de-CH"/>
        </w:rPr>
        <w:t>här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</w:t>
      </w:r>
      <w:proofErr w:type="spellStart"/>
      <w:r w:rsidRPr="006D4A93">
        <w:rPr>
          <w:rFonts w:asciiTheme="majorHAnsi" w:hAnsiTheme="majorHAnsi" w:cstheme="majorHAnsi"/>
          <w:lang w:val="de-CH"/>
        </w:rPr>
        <w:t>tagit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ut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sin </w:t>
      </w:r>
      <w:proofErr w:type="spellStart"/>
      <w:r w:rsidRPr="006D4A93">
        <w:rPr>
          <w:rFonts w:asciiTheme="majorHAnsi" w:hAnsiTheme="majorHAnsi" w:cstheme="majorHAnsi"/>
          <w:lang w:val="de-CH"/>
        </w:rPr>
        <w:t>tribut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Hon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adjö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många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gånger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innan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r w:rsidRPr="006D4A93">
        <w:rPr>
          <w:rFonts w:asciiTheme="majorHAnsi" w:hAnsiTheme="majorHAnsi" w:cstheme="majorHAnsi"/>
          <w:lang w:val="de-CH"/>
        </w:rPr>
        <w:lastRenderedPageBreak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hennes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hjärta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brister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framför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Och jag har </w:t>
      </w:r>
      <w:proofErr w:type="spellStart"/>
      <w:r w:rsidRPr="006D4A93">
        <w:rPr>
          <w:rFonts w:asciiTheme="majorHAnsi" w:hAnsiTheme="majorHAnsi" w:cstheme="majorHAnsi"/>
          <w:lang w:val="de-CH"/>
        </w:rPr>
        <w:t>inget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säga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adjö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längre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3DFAF30A" w14:textId="77777777" w:rsidR="005304A6" w:rsidRPr="006D4A93" w:rsidRDefault="006D4A93">
      <w:pPr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de-CH"/>
        </w:rPr>
        <w:t>[</w:t>
      </w:r>
      <w:proofErr w:type="spellStart"/>
      <w:r w:rsidRPr="006D4A93">
        <w:rPr>
          <w:rFonts w:asciiTheme="majorHAnsi" w:hAnsiTheme="majorHAnsi" w:cstheme="majorHAnsi"/>
          <w:lang w:val="de-CH"/>
        </w:rPr>
        <w:t>Interlude</w:t>
      </w:r>
      <w:proofErr w:type="spellEnd"/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Hallå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>, oh, oh,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Hallå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>, oh, oh,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Hallå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>,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021A1EB4" w14:textId="77777777" w:rsidR="005304A6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fr-CH"/>
        </w:rPr>
        <w:t>[Bridge]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Jag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fixar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de </w:t>
      </w:r>
      <w:proofErr w:type="spellStart"/>
      <w:r w:rsidRPr="006D4A93">
        <w:rPr>
          <w:rFonts w:asciiTheme="majorHAnsi" w:hAnsiTheme="majorHAnsi" w:cstheme="majorHAnsi"/>
          <w:lang w:val="fr-CH"/>
        </w:rPr>
        <w:t>här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trasiga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sakerna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reparerar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dina </w:t>
      </w:r>
      <w:proofErr w:type="spellStart"/>
      <w:r w:rsidRPr="006D4A93">
        <w:rPr>
          <w:rFonts w:asciiTheme="majorHAnsi" w:hAnsiTheme="majorHAnsi" w:cstheme="majorHAnsi"/>
          <w:lang w:val="fr-CH"/>
        </w:rPr>
        <w:t>trasiga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vingar</w:t>
      </w:r>
      <w:proofErr w:type="spellEnd"/>
      <w:r w:rsidRPr="006D4A93">
        <w:rPr>
          <w:rFonts w:asciiTheme="majorHAnsi" w:hAnsiTheme="majorHAnsi" w:cstheme="majorHAnsi"/>
          <w:lang w:val="fr-CH"/>
        </w:rPr>
        <w:t>.</w:t>
      </w:r>
      <w:r w:rsidRPr="006D4A93">
        <w:rPr>
          <w:rFonts w:asciiTheme="majorHAnsi" w:hAnsiTheme="majorHAnsi" w:cstheme="majorHAnsi"/>
          <w:lang w:val="fr-CH"/>
        </w:rPr>
        <w:br/>
        <w:t xml:space="preserve">Och se till att </w:t>
      </w:r>
      <w:proofErr w:type="spellStart"/>
      <w:r w:rsidRPr="006D4A93">
        <w:rPr>
          <w:rFonts w:asciiTheme="majorHAnsi" w:hAnsiTheme="majorHAnsi" w:cstheme="majorHAnsi"/>
          <w:lang w:val="fr-CH"/>
        </w:rPr>
        <w:t>allt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bra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okej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okej</w:t>
      </w:r>
      <w:proofErr w:type="spellEnd"/>
      <w:r w:rsidRPr="006D4A93">
        <w:rPr>
          <w:rFonts w:asciiTheme="majorHAnsi" w:hAnsiTheme="majorHAnsi" w:cstheme="majorHAnsi"/>
          <w:lang w:val="fr-CH"/>
        </w:rPr>
        <w:t>)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Mitt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tryck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på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dina </w:t>
      </w:r>
      <w:proofErr w:type="spellStart"/>
      <w:r w:rsidRPr="006D4A93">
        <w:rPr>
          <w:rFonts w:asciiTheme="majorHAnsi" w:hAnsiTheme="majorHAnsi" w:cstheme="majorHAnsi"/>
          <w:lang w:val="fr-CH"/>
        </w:rPr>
        <w:t>höfter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sjunker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mina </w:t>
      </w:r>
      <w:proofErr w:type="spellStart"/>
      <w:r w:rsidRPr="006D4A93">
        <w:rPr>
          <w:rFonts w:asciiTheme="majorHAnsi" w:hAnsiTheme="majorHAnsi" w:cstheme="majorHAnsi"/>
          <w:lang w:val="fr-CH"/>
        </w:rPr>
        <w:t>fingertoppar</w:t>
      </w:r>
      <w:proofErr w:type="spellEnd"/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Jag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vet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vill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</w:t>
      </w:r>
      <w:proofErr w:type="spellStart"/>
      <w:r w:rsidRPr="006D4A93">
        <w:rPr>
          <w:rFonts w:asciiTheme="majorHAnsi" w:hAnsiTheme="majorHAnsi" w:cstheme="majorHAnsi"/>
          <w:lang w:val="fr-CH"/>
        </w:rPr>
        <w:t>jag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ska </w:t>
      </w:r>
      <w:proofErr w:type="spellStart"/>
      <w:r w:rsidRPr="006D4A93">
        <w:rPr>
          <w:rFonts w:asciiTheme="majorHAnsi" w:hAnsiTheme="majorHAnsi" w:cstheme="majorHAnsi"/>
          <w:lang w:val="fr-CH"/>
        </w:rPr>
        <w:t>göra</w:t>
      </w:r>
      <w:proofErr w:type="spellEnd"/>
      <w:r w:rsidRPr="006D4A93">
        <w:rPr>
          <w:rFonts w:asciiTheme="majorHAnsi" w:hAnsiTheme="majorHAnsi" w:cstheme="majorHAnsi"/>
          <w:lang w:val="fr-CH"/>
        </w:rPr>
        <w:t>.</w:t>
      </w:r>
      <w:r w:rsidRPr="006D4A93">
        <w:rPr>
          <w:rFonts w:asciiTheme="majorHAnsi" w:hAnsiTheme="majorHAnsi" w:cstheme="majorHAnsi"/>
          <w:lang w:val="fr-CH"/>
        </w:rPr>
        <w:br/>
      </w:r>
    </w:p>
    <w:p w14:paraId="1005486F" w14:textId="64BB5789" w:rsidR="00D3624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[Chorus]</w:t>
      </w:r>
      <w:r w:rsidRPr="006D4A93">
        <w:rPr>
          <w:rFonts w:asciiTheme="majorHAnsi" w:hAnsiTheme="majorHAnsi" w:cstheme="majorHAnsi"/>
          <w:lang w:val="de-CH"/>
        </w:rPr>
        <w:br/>
        <w:t xml:space="preserve">Den </w:t>
      </w:r>
      <w:proofErr w:type="spellStart"/>
      <w:r w:rsidRPr="006D4A93">
        <w:rPr>
          <w:rFonts w:asciiTheme="majorHAnsi" w:hAnsiTheme="majorHAnsi" w:cstheme="majorHAnsi"/>
          <w:lang w:val="de-CH"/>
        </w:rPr>
        <w:t>här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</w:t>
      </w:r>
      <w:proofErr w:type="spellStart"/>
      <w:r w:rsidRPr="006D4A93">
        <w:rPr>
          <w:rFonts w:asciiTheme="majorHAnsi" w:hAnsiTheme="majorHAnsi" w:cstheme="majorHAnsi"/>
          <w:lang w:val="de-CH"/>
        </w:rPr>
        <w:t>tagit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ut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sin </w:t>
      </w:r>
      <w:proofErr w:type="spellStart"/>
      <w:r w:rsidRPr="006D4A93">
        <w:rPr>
          <w:rFonts w:asciiTheme="majorHAnsi" w:hAnsiTheme="majorHAnsi" w:cstheme="majorHAnsi"/>
          <w:lang w:val="de-CH"/>
        </w:rPr>
        <w:t>tribut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Hon </w:t>
      </w:r>
      <w:proofErr w:type="spellStart"/>
      <w:r w:rsidRPr="006D4A93">
        <w:rPr>
          <w:rFonts w:asciiTheme="majorHAnsi" w:hAnsiTheme="majorHAnsi" w:cstheme="majorHAnsi"/>
          <w:lang w:val="de-CH"/>
        </w:rPr>
        <w:t>sa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adjö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mån</w:t>
      </w:r>
      <w:r w:rsidRPr="006D4A93">
        <w:rPr>
          <w:rFonts w:asciiTheme="majorHAnsi" w:hAnsiTheme="majorHAnsi" w:cstheme="majorHAnsi"/>
          <w:lang w:val="de-CH"/>
        </w:rPr>
        <w:t>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gånger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innan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hennes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hjärta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brister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framför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Och jag har </w:t>
      </w:r>
      <w:proofErr w:type="spellStart"/>
      <w:r w:rsidRPr="006D4A93">
        <w:rPr>
          <w:rFonts w:asciiTheme="majorHAnsi" w:hAnsiTheme="majorHAnsi" w:cstheme="majorHAnsi"/>
          <w:lang w:val="de-CH"/>
        </w:rPr>
        <w:t>inget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säga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adjö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längre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Den </w:t>
      </w:r>
      <w:proofErr w:type="spellStart"/>
      <w:r w:rsidRPr="006D4A93">
        <w:rPr>
          <w:rFonts w:asciiTheme="majorHAnsi" w:hAnsiTheme="majorHAnsi" w:cstheme="majorHAnsi"/>
          <w:lang w:val="de-CH"/>
        </w:rPr>
        <w:t>här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</w:t>
      </w:r>
      <w:proofErr w:type="spellStart"/>
      <w:r w:rsidRPr="006D4A93">
        <w:rPr>
          <w:rFonts w:asciiTheme="majorHAnsi" w:hAnsiTheme="majorHAnsi" w:cstheme="majorHAnsi"/>
          <w:lang w:val="de-CH"/>
        </w:rPr>
        <w:t>tagit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ut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sin </w:t>
      </w:r>
      <w:proofErr w:type="spellStart"/>
      <w:r w:rsidRPr="006D4A93">
        <w:rPr>
          <w:rFonts w:asciiTheme="majorHAnsi" w:hAnsiTheme="majorHAnsi" w:cstheme="majorHAnsi"/>
          <w:lang w:val="de-CH"/>
        </w:rPr>
        <w:t>tribut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Hon </w:t>
      </w:r>
      <w:proofErr w:type="spellStart"/>
      <w:r w:rsidRPr="006D4A93">
        <w:rPr>
          <w:rFonts w:asciiTheme="majorHAnsi" w:hAnsiTheme="majorHAnsi" w:cstheme="majorHAnsi"/>
          <w:lang w:val="de-CH"/>
        </w:rPr>
        <w:t>sa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adjö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många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gånger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innan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mitt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hjärta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brister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framför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Hon </w:t>
      </w:r>
      <w:proofErr w:type="spellStart"/>
      <w:r w:rsidRPr="006D4A93">
        <w:rPr>
          <w:rFonts w:asciiTheme="majorHAnsi" w:hAnsiTheme="majorHAnsi" w:cstheme="majorHAnsi"/>
          <w:lang w:val="de-CH"/>
        </w:rPr>
        <w:t>sa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adjö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många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</w:t>
      </w:r>
      <w:r w:rsidRPr="006D4A93">
        <w:rPr>
          <w:rFonts w:asciiTheme="majorHAnsi" w:hAnsiTheme="majorHAnsi" w:cstheme="majorHAnsi"/>
          <w:lang w:val="de-CH"/>
        </w:rPr>
        <w:t>ånger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innan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Denna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</w:t>
      </w:r>
      <w:proofErr w:type="spellStart"/>
      <w:r w:rsidRPr="006D4A93">
        <w:rPr>
          <w:rFonts w:asciiTheme="majorHAnsi" w:hAnsiTheme="majorHAnsi" w:cstheme="majorHAnsi"/>
          <w:lang w:val="de-CH"/>
        </w:rPr>
        <w:t>tagit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sin </w:t>
      </w:r>
      <w:proofErr w:type="spellStart"/>
      <w:r w:rsidRPr="006D4A93">
        <w:rPr>
          <w:rFonts w:asciiTheme="majorHAnsi" w:hAnsiTheme="majorHAnsi" w:cstheme="majorHAnsi"/>
          <w:lang w:val="de-CH"/>
        </w:rPr>
        <w:t>tribut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(Oh, ja, ja)</w:t>
      </w:r>
      <w:r w:rsidRPr="006D4A93">
        <w:rPr>
          <w:rFonts w:asciiTheme="majorHAnsi" w:hAnsiTheme="majorHAnsi" w:cstheme="majorHAnsi"/>
          <w:lang w:val="de-CH"/>
        </w:rPr>
        <w:br/>
        <w:t xml:space="preserve">Hon </w:t>
      </w:r>
      <w:proofErr w:type="spellStart"/>
      <w:r w:rsidRPr="006D4A93">
        <w:rPr>
          <w:rFonts w:asciiTheme="majorHAnsi" w:hAnsiTheme="majorHAnsi" w:cstheme="majorHAnsi"/>
          <w:lang w:val="de-CH"/>
        </w:rPr>
        <w:t>sa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adjö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många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gånger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innan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(Ja)</w:t>
      </w:r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hennes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hjärta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brister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framför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(Ja)</w:t>
      </w:r>
      <w:r w:rsidRPr="006D4A93">
        <w:rPr>
          <w:rFonts w:asciiTheme="majorHAnsi" w:hAnsiTheme="majorHAnsi" w:cstheme="majorHAnsi"/>
          <w:lang w:val="de-CH"/>
        </w:rPr>
        <w:br/>
        <w:t xml:space="preserve">Jag har </w:t>
      </w:r>
      <w:proofErr w:type="spellStart"/>
      <w:r w:rsidRPr="006D4A93">
        <w:rPr>
          <w:rFonts w:asciiTheme="majorHAnsi" w:hAnsiTheme="majorHAnsi" w:cstheme="majorHAnsi"/>
          <w:lang w:val="de-CH"/>
        </w:rPr>
        <w:t>inget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säger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adjö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längre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Den </w:t>
      </w:r>
      <w:proofErr w:type="spellStart"/>
      <w:r w:rsidRPr="006D4A93">
        <w:rPr>
          <w:rFonts w:asciiTheme="majorHAnsi" w:hAnsiTheme="majorHAnsi" w:cstheme="majorHAnsi"/>
          <w:lang w:val="de-CH"/>
        </w:rPr>
        <w:t>här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</w:t>
      </w:r>
      <w:proofErr w:type="spellStart"/>
      <w:r w:rsidRPr="006D4A93">
        <w:rPr>
          <w:rFonts w:asciiTheme="majorHAnsi" w:hAnsiTheme="majorHAnsi" w:cstheme="majorHAnsi"/>
          <w:lang w:val="de-CH"/>
        </w:rPr>
        <w:t>tagit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ut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sin </w:t>
      </w:r>
      <w:proofErr w:type="spellStart"/>
      <w:r w:rsidRPr="006D4A93">
        <w:rPr>
          <w:rFonts w:asciiTheme="majorHAnsi" w:hAnsiTheme="majorHAnsi" w:cstheme="majorHAnsi"/>
          <w:lang w:val="de-CH"/>
        </w:rPr>
        <w:t>tribut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Hon </w:t>
      </w:r>
      <w:proofErr w:type="spellStart"/>
      <w:r w:rsidRPr="006D4A93">
        <w:rPr>
          <w:rFonts w:asciiTheme="majorHAnsi" w:hAnsiTheme="majorHAnsi" w:cstheme="majorHAnsi"/>
          <w:lang w:val="de-CH"/>
        </w:rPr>
        <w:t>sa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adjö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många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gånger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innan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hennes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hjärta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brister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framför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mig51Embed</w:t>
      </w:r>
    </w:p>
    <w:p w14:paraId="29CE43F5" w14:textId="77777777" w:rsidR="00A51D0D" w:rsidRPr="006D4A93" w:rsidRDefault="00A51D0D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 w:type="page"/>
      </w:r>
    </w:p>
    <w:p w14:paraId="35B88B4A" w14:textId="2F63FC2E" w:rsidR="00D3624C" w:rsidRPr="006D4A93" w:rsidRDefault="006D4A93">
      <w:pPr>
        <w:pStyle w:val="Heading1"/>
        <w:rPr>
          <w:rFonts w:cstheme="majorHAnsi"/>
          <w:lang w:val="de-CH"/>
        </w:rPr>
      </w:pPr>
      <w:proofErr w:type="spellStart"/>
      <w:r w:rsidRPr="006D4A93">
        <w:rPr>
          <w:rFonts w:cstheme="majorHAnsi"/>
          <w:lang w:val="de-CH"/>
        </w:rPr>
        <w:lastRenderedPageBreak/>
        <w:t>Pengar</w:t>
      </w:r>
      <w:proofErr w:type="spellEnd"/>
      <w:r w:rsidRPr="006D4A93">
        <w:rPr>
          <w:rFonts w:cstheme="majorHAnsi"/>
          <w:lang w:val="de-CH"/>
        </w:rPr>
        <w:t xml:space="preserve">, </w:t>
      </w:r>
      <w:proofErr w:type="spellStart"/>
      <w:r w:rsidRPr="006D4A93">
        <w:rPr>
          <w:rFonts w:cstheme="majorHAnsi"/>
          <w:lang w:val="de-CH"/>
        </w:rPr>
        <w:t>pengar</w:t>
      </w:r>
      <w:proofErr w:type="spellEnd"/>
      <w:r w:rsidRPr="006D4A93">
        <w:rPr>
          <w:rFonts w:cstheme="majorHAnsi"/>
          <w:lang w:val="de-CH"/>
        </w:rPr>
        <w:t xml:space="preserve">, </w:t>
      </w:r>
      <w:proofErr w:type="spellStart"/>
      <w:r w:rsidRPr="006D4A93">
        <w:rPr>
          <w:rFonts w:cstheme="majorHAnsi"/>
          <w:lang w:val="de-CH"/>
        </w:rPr>
        <w:t>pengar</w:t>
      </w:r>
      <w:proofErr w:type="spellEnd"/>
    </w:p>
    <w:p w14:paraId="3F936E95" w14:textId="77777777" w:rsidR="0001761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jobbar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hela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natten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jag </w:t>
      </w:r>
      <w:proofErr w:type="spellStart"/>
      <w:r w:rsidRPr="006D4A93">
        <w:rPr>
          <w:rFonts w:asciiTheme="majorHAnsi" w:hAnsiTheme="majorHAnsi" w:cstheme="majorHAnsi"/>
          <w:lang w:val="de-CH"/>
        </w:rPr>
        <w:t>jobbar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hela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dagen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betala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räkningarna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betala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Visst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sorgligt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änd</w:t>
      </w:r>
      <w:r w:rsidRPr="006D4A93">
        <w:rPr>
          <w:rFonts w:asciiTheme="majorHAnsi" w:hAnsiTheme="majorHAnsi" w:cstheme="majorHAnsi"/>
          <w:lang w:val="de-CH"/>
        </w:rPr>
        <w:t>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verkar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finnas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enda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öre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kvar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synd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06ACBB1A" w14:textId="77777777" w:rsidR="0001761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</w:t>
      </w:r>
      <w:proofErr w:type="spellStart"/>
      <w:r w:rsidRPr="006D4A93">
        <w:rPr>
          <w:rFonts w:asciiTheme="majorHAnsi" w:hAnsiTheme="majorHAnsi" w:cstheme="majorHAnsi"/>
          <w:lang w:val="de-CH"/>
        </w:rPr>
        <w:t>Pre</w:t>
      </w:r>
      <w:proofErr w:type="spellEnd"/>
      <w:r w:rsidRPr="006D4A93">
        <w:rPr>
          <w:rFonts w:asciiTheme="majorHAnsi" w:hAnsiTheme="majorHAnsi" w:cstheme="majorHAnsi"/>
          <w:lang w:val="de-CH"/>
        </w:rPr>
        <w:t>-Chorus]</w:t>
      </w:r>
      <w:r w:rsidRPr="006D4A93">
        <w:rPr>
          <w:rFonts w:asciiTheme="majorHAnsi" w:hAnsiTheme="majorHAnsi" w:cstheme="majorHAnsi"/>
          <w:lang w:val="de-CH"/>
        </w:rPr>
        <w:br/>
        <w:t xml:space="preserve">I </w:t>
      </w:r>
      <w:proofErr w:type="spellStart"/>
      <w:r w:rsidRPr="006D4A93">
        <w:rPr>
          <w:rFonts w:asciiTheme="majorHAnsi" w:hAnsiTheme="majorHAnsi" w:cstheme="majorHAnsi"/>
          <w:lang w:val="de-CH"/>
        </w:rPr>
        <w:t>mina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drömmar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jag en plan.</w:t>
      </w:r>
      <w:r w:rsidRPr="006D4A93">
        <w:rPr>
          <w:rFonts w:asciiTheme="majorHAnsi" w:hAnsiTheme="majorHAnsi" w:cstheme="majorHAnsi"/>
          <w:lang w:val="de-CH"/>
        </w:rPr>
        <w:br/>
        <w:t xml:space="preserve">Om jag fick en </w:t>
      </w:r>
      <w:proofErr w:type="spellStart"/>
      <w:r w:rsidRPr="006D4A93">
        <w:rPr>
          <w:rFonts w:asciiTheme="majorHAnsi" w:hAnsiTheme="majorHAnsi" w:cstheme="majorHAnsi"/>
          <w:lang w:val="de-CH"/>
        </w:rPr>
        <w:t>rik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man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skulle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behöva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jobba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alls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skulle </w:t>
      </w:r>
      <w:proofErr w:type="spellStart"/>
      <w:r w:rsidRPr="006D4A93">
        <w:rPr>
          <w:rFonts w:asciiTheme="majorHAnsi" w:hAnsiTheme="majorHAnsi" w:cstheme="majorHAnsi"/>
          <w:lang w:val="de-CH"/>
        </w:rPr>
        <w:t>leka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runt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ha en </w:t>
      </w:r>
      <w:proofErr w:type="spellStart"/>
      <w:r w:rsidRPr="006D4A93">
        <w:rPr>
          <w:rFonts w:asciiTheme="majorHAnsi" w:hAnsiTheme="majorHAnsi" w:cstheme="majorHAnsi"/>
          <w:lang w:val="de-CH"/>
        </w:rPr>
        <w:t>boll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315B048D" w14:textId="77777777" w:rsidR="0001761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[Chorus]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</w:t>
      </w:r>
      <w:r w:rsidRPr="006D4A93">
        <w:rPr>
          <w:rFonts w:asciiTheme="majorHAnsi" w:hAnsiTheme="majorHAnsi" w:cstheme="majorHAnsi"/>
          <w:lang w:val="de-CH"/>
        </w:rPr>
        <w:t>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roligt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I den </w:t>
      </w:r>
      <w:proofErr w:type="spellStart"/>
      <w:r w:rsidRPr="006D4A93">
        <w:rPr>
          <w:rFonts w:asciiTheme="majorHAnsi" w:hAnsiTheme="majorHAnsi" w:cstheme="majorHAnsi"/>
          <w:lang w:val="de-CH"/>
        </w:rPr>
        <w:t>rike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mannens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värld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Alltid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soligt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I den </w:t>
      </w:r>
      <w:proofErr w:type="spellStart"/>
      <w:r w:rsidRPr="006D4A93">
        <w:rPr>
          <w:rFonts w:asciiTheme="majorHAnsi" w:hAnsiTheme="majorHAnsi" w:cstheme="majorHAnsi"/>
          <w:lang w:val="de-CH"/>
        </w:rPr>
        <w:t>rike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mannens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värld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>A-ha, ah, ah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Allt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kunde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göra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Om jag </w:t>
      </w:r>
      <w:proofErr w:type="spellStart"/>
      <w:r w:rsidRPr="006D4A93">
        <w:rPr>
          <w:rFonts w:asciiTheme="majorHAnsi" w:hAnsiTheme="majorHAnsi" w:cstheme="majorHAnsi"/>
          <w:lang w:val="de-CH"/>
        </w:rPr>
        <w:t>hade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lite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rik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mans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värld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6F1F3579" w14:textId="77777777" w:rsidR="0001761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[Vers 2]</w:t>
      </w:r>
      <w:r w:rsidRPr="006D4A93">
        <w:rPr>
          <w:rFonts w:asciiTheme="majorHAnsi" w:hAnsiTheme="majorHAnsi" w:cstheme="majorHAnsi"/>
          <w:lang w:val="de-CH"/>
        </w:rPr>
        <w:br/>
        <w:t xml:space="preserve">En </w:t>
      </w:r>
      <w:proofErr w:type="spellStart"/>
      <w:r w:rsidRPr="006D4A93">
        <w:rPr>
          <w:rFonts w:asciiTheme="majorHAnsi" w:hAnsiTheme="majorHAnsi" w:cstheme="majorHAnsi"/>
          <w:lang w:val="de-CH"/>
        </w:rPr>
        <w:t>sån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man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svår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hitta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men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k</w:t>
      </w:r>
      <w:r w:rsidRPr="006D4A93">
        <w:rPr>
          <w:rFonts w:asciiTheme="majorHAnsi" w:hAnsiTheme="majorHAnsi" w:cstheme="majorHAnsi"/>
          <w:lang w:val="de-CH"/>
        </w:rPr>
        <w:t>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glömma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honom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Visst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sorgligt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råkar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fri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slår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skulle </w:t>
      </w:r>
      <w:proofErr w:type="spellStart"/>
      <w:r w:rsidRPr="006D4A93">
        <w:rPr>
          <w:rFonts w:asciiTheme="majorHAnsi" w:hAnsiTheme="majorHAnsi" w:cstheme="majorHAnsi"/>
          <w:lang w:val="de-CH"/>
        </w:rPr>
        <w:t>gilla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synd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69BF45AD" w14:textId="77777777" w:rsidR="0001761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</w:t>
      </w:r>
      <w:proofErr w:type="spellStart"/>
      <w:r w:rsidRPr="006D4A93">
        <w:rPr>
          <w:rFonts w:asciiTheme="majorHAnsi" w:hAnsiTheme="majorHAnsi" w:cstheme="majorHAnsi"/>
          <w:lang w:val="de-CH"/>
        </w:rPr>
        <w:t>Pre</w:t>
      </w:r>
      <w:proofErr w:type="spellEnd"/>
      <w:r w:rsidRPr="006D4A93">
        <w:rPr>
          <w:rFonts w:asciiTheme="majorHAnsi" w:hAnsiTheme="majorHAnsi" w:cstheme="majorHAnsi"/>
          <w:lang w:val="de-CH"/>
        </w:rPr>
        <w:t>-Chorus]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jag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gå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Till Las Vegas </w:t>
      </w:r>
      <w:proofErr w:type="spellStart"/>
      <w:r w:rsidRPr="006D4A93">
        <w:rPr>
          <w:rFonts w:asciiTheme="majorHAnsi" w:hAnsiTheme="majorHAnsi" w:cstheme="majorHAnsi"/>
          <w:lang w:val="de-CH"/>
        </w:rPr>
        <w:t>eller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Monaco</w:t>
      </w:r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vinna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förmögenhet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i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spel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Mitt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liv </w:t>
      </w:r>
      <w:proofErr w:type="spellStart"/>
      <w:r w:rsidRPr="006D4A93">
        <w:rPr>
          <w:rFonts w:asciiTheme="majorHAnsi" w:hAnsiTheme="majorHAnsi" w:cstheme="majorHAnsi"/>
          <w:lang w:val="de-CH"/>
        </w:rPr>
        <w:t>kommer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bli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detsamma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r w:rsidRPr="006D4A93">
        <w:rPr>
          <w:rFonts w:asciiTheme="majorHAnsi" w:hAnsiTheme="majorHAnsi" w:cstheme="majorHAnsi"/>
          <w:lang w:val="de-CH"/>
        </w:rPr>
        <w:lastRenderedPageBreak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74404FC4" w14:textId="77777777" w:rsidR="0001761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[Chorus]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roligt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I den </w:t>
      </w:r>
      <w:proofErr w:type="spellStart"/>
      <w:r w:rsidRPr="006D4A93">
        <w:rPr>
          <w:rFonts w:asciiTheme="majorHAnsi" w:hAnsiTheme="majorHAnsi" w:cstheme="majorHAnsi"/>
          <w:lang w:val="de-CH"/>
        </w:rPr>
        <w:t>rike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mannens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värld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Alltid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soligt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I den </w:t>
      </w:r>
      <w:proofErr w:type="spellStart"/>
      <w:r w:rsidRPr="006D4A93">
        <w:rPr>
          <w:rFonts w:asciiTheme="majorHAnsi" w:hAnsiTheme="majorHAnsi" w:cstheme="majorHAnsi"/>
          <w:lang w:val="de-CH"/>
        </w:rPr>
        <w:t>rike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mannens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värld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>A-ha, ah, ah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Allt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kunde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göra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Om jag </w:t>
      </w:r>
      <w:proofErr w:type="spellStart"/>
      <w:r w:rsidRPr="006D4A93">
        <w:rPr>
          <w:rFonts w:asciiTheme="majorHAnsi" w:hAnsiTheme="majorHAnsi" w:cstheme="majorHAnsi"/>
          <w:lang w:val="de-CH"/>
        </w:rPr>
        <w:t>hade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lite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rik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mans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värld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>[Chorus]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roligt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I den </w:t>
      </w:r>
      <w:proofErr w:type="spellStart"/>
      <w:r w:rsidRPr="006D4A93">
        <w:rPr>
          <w:rFonts w:asciiTheme="majorHAnsi" w:hAnsiTheme="majorHAnsi" w:cstheme="majorHAnsi"/>
          <w:lang w:val="de-CH"/>
        </w:rPr>
        <w:t>rike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mannens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värld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Alltid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soligt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I den </w:t>
      </w:r>
      <w:proofErr w:type="spellStart"/>
      <w:r w:rsidRPr="006D4A93">
        <w:rPr>
          <w:rFonts w:asciiTheme="majorHAnsi" w:hAnsiTheme="majorHAnsi" w:cstheme="majorHAnsi"/>
          <w:lang w:val="de-CH"/>
        </w:rPr>
        <w:t>rike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mannens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värld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>A-ha, ah, ah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Allt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kunde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göra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Om jag </w:t>
      </w:r>
      <w:proofErr w:type="spellStart"/>
      <w:r w:rsidRPr="006D4A93">
        <w:rPr>
          <w:rFonts w:asciiTheme="majorHAnsi" w:hAnsiTheme="majorHAnsi" w:cstheme="majorHAnsi"/>
          <w:lang w:val="de-CH"/>
        </w:rPr>
        <w:t>hade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lite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pengar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rik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mans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värld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>- Jag</w:t>
      </w:r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03C45BDF" w14:textId="69E0E865" w:rsidR="00D3624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[Outro]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rik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mans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värld14</w:t>
      </w:r>
    </w:p>
    <w:p w14:paraId="1BC7D0AD" w14:textId="77777777" w:rsidR="0001761C" w:rsidRPr="006D4A93" w:rsidRDefault="0001761C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 w:type="page"/>
      </w:r>
    </w:p>
    <w:p w14:paraId="1F052027" w14:textId="759CCF40" w:rsidR="00D3624C" w:rsidRPr="006D4A93" w:rsidRDefault="006D4A93">
      <w:pPr>
        <w:pStyle w:val="Heading1"/>
        <w:rPr>
          <w:rFonts w:cstheme="majorHAnsi"/>
          <w:lang w:val="de-CH"/>
        </w:rPr>
      </w:pPr>
      <w:proofErr w:type="spellStart"/>
      <w:r w:rsidRPr="006D4A93">
        <w:rPr>
          <w:rFonts w:cstheme="majorHAnsi"/>
          <w:lang w:val="de-CH"/>
        </w:rPr>
        <w:lastRenderedPageBreak/>
        <w:t>Tonårssmutspåse</w:t>
      </w:r>
      <w:proofErr w:type="spellEnd"/>
    </w:p>
    <w:p w14:paraId="37903A9F" w14:textId="77777777" w:rsidR="0001761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  <w:t xml:space="preserve">Hon </w:t>
      </w:r>
      <w:proofErr w:type="spellStart"/>
      <w:r w:rsidRPr="006D4A93">
        <w:rPr>
          <w:rFonts w:asciiTheme="majorHAnsi" w:hAnsiTheme="majorHAnsi" w:cstheme="majorHAnsi"/>
          <w:lang w:val="de-CH"/>
        </w:rPr>
        <w:t>hette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Noelle.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har en </w:t>
      </w:r>
      <w:proofErr w:type="spellStart"/>
      <w:r w:rsidRPr="006D4A93">
        <w:rPr>
          <w:rFonts w:asciiTheme="majorHAnsi" w:hAnsiTheme="majorHAnsi" w:cstheme="majorHAnsi"/>
          <w:lang w:val="de-CH"/>
        </w:rPr>
        <w:t>dröm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henne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Hon </w:t>
      </w:r>
      <w:proofErr w:type="spellStart"/>
      <w:r w:rsidRPr="006D4A93">
        <w:rPr>
          <w:rFonts w:asciiTheme="majorHAnsi" w:hAnsiTheme="majorHAnsi" w:cstheme="majorHAnsi"/>
          <w:lang w:val="de-CH"/>
        </w:rPr>
        <w:t>ringer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i min </w:t>
      </w:r>
      <w:proofErr w:type="spellStart"/>
      <w:r w:rsidRPr="006D4A93">
        <w:rPr>
          <w:rFonts w:asciiTheme="majorHAnsi" w:hAnsiTheme="majorHAnsi" w:cstheme="majorHAnsi"/>
          <w:lang w:val="de-CH"/>
        </w:rPr>
        <w:t>klocka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har </w:t>
      </w:r>
      <w:proofErr w:type="spellStart"/>
      <w:r w:rsidRPr="006D4A93">
        <w:rPr>
          <w:rFonts w:asciiTheme="majorHAnsi" w:hAnsiTheme="majorHAnsi" w:cstheme="majorHAnsi"/>
          <w:lang w:val="de-CH"/>
        </w:rPr>
        <w:t>gympakurs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halvtimme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hon </w:t>
      </w:r>
      <w:proofErr w:type="spellStart"/>
      <w:r w:rsidRPr="006D4A93">
        <w:rPr>
          <w:rFonts w:asciiTheme="majorHAnsi" w:hAnsiTheme="majorHAnsi" w:cstheme="majorHAnsi"/>
          <w:lang w:val="de-CH"/>
        </w:rPr>
        <w:t>rockar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I </w:t>
      </w:r>
      <w:proofErr w:type="spellStart"/>
      <w:r w:rsidRPr="006D4A93">
        <w:rPr>
          <w:rFonts w:asciiTheme="majorHAnsi" w:hAnsiTheme="majorHAnsi" w:cstheme="majorHAnsi"/>
          <w:lang w:val="de-CH"/>
        </w:rPr>
        <w:t>Keds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tubsockor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Men hon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</w:t>
      </w:r>
      <w:r w:rsidRPr="006D4A93">
        <w:rPr>
          <w:rFonts w:asciiTheme="majorHAnsi" w:hAnsiTheme="majorHAnsi" w:cstheme="majorHAnsi"/>
          <w:lang w:val="de-CH"/>
        </w:rPr>
        <w:t>em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Och hon </w:t>
      </w:r>
      <w:proofErr w:type="spellStart"/>
      <w:r w:rsidRPr="006D4A93">
        <w:rPr>
          <w:rFonts w:asciiTheme="majorHAnsi" w:hAnsiTheme="majorHAnsi" w:cstheme="majorHAnsi"/>
          <w:lang w:val="de-CH"/>
        </w:rPr>
        <w:t>bryr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skit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4623B76F" w14:textId="77777777" w:rsidR="0001761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[Chorus]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tonårsskit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Ja, 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tonårsskit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Lyssna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Iron Maiden, </w:t>
      </w:r>
      <w:proofErr w:type="spellStart"/>
      <w:r w:rsidRPr="006D4A93">
        <w:rPr>
          <w:rFonts w:asciiTheme="majorHAnsi" w:hAnsiTheme="majorHAnsi" w:cstheme="majorHAnsi"/>
          <w:lang w:val="de-CH"/>
        </w:rPr>
        <w:t>älskling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med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ooh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</w:p>
    <w:p w14:paraId="4D9EE035" w14:textId="77777777" w:rsidR="0001761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fr-CH"/>
        </w:rPr>
        <w:t>[Vers 2]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Hennes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pojkvän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en idiot.</w:t>
      </w:r>
      <w:r w:rsidRPr="006D4A93">
        <w:rPr>
          <w:rFonts w:asciiTheme="majorHAnsi" w:hAnsiTheme="majorHAnsi" w:cstheme="majorHAnsi"/>
          <w:lang w:val="fr-CH"/>
        </w:rPr>
        <w:br/>
      </w:r>
      <w:r w:rsidRPr="006D4A93">
        <w:rPr>
          <w:rFonts w:asciiTheme="majorHAnsi" w:hAnsiTheme="majorHAnsi" w:cstheme="majorHAnsi"/>
          <w:lang w:val="de-CH"/>
        </w:rPr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han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med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pistol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skolan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han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sparkade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helt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enkelt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Min </w:t>
      </w:r>
      <w:proofErr w:type="spellStart"/>
      <w:r w:rsidRPr="006D4A93">
        <w:rPr>
          <w:rFonts w:asciiTheme="majorHAnsi" w:hAnsiTheme="majorHAnsi" w:cstheme="majorHAnsi"/>
          <w:lang w:val="de-CH"/>
        </w:rPr>
        <w:t>röv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visste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sanningen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Han </w:t>
      </w:r>
      <w:proofErr w:type="spellStart"/>
      <w:r w:rsidRPr="006D4A93">
        <w:rPr>
          <w:rFonts w:asciiTheme="majorHAnsi" w:hAnsiTheme="majorHAnsi" w:cstheme="majorHAnsi"/>
          <w:lang w:val="de-CH"/>
        </w:rPr>
        <w:t>bor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i </w:t>
      </w:r>
      <w:proofErr w:type="spellStart"/>
      <w:r w:rsidRPr="006D4A93">
        <w:rPr>
          <w:rFonts w:asciiTheme="majorHAnsi" w:hAnsiTheme="majorHAnsi" w:cstheme="majorHAnsi"/>
          <w:lang w:val="de-CH"/>
        </w:rPr>
        <w:t>mitt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kvarter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han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IROC</w:t>
      </w:r>
      <w:r w:rsidRPr="006D4A93">
        <w:rPr>
          <w:rFonts w:asciiTheme="majorHAnsi" w:hAnsiTheme="majorHAnsi" w:cstheme="majorHAnsi"/>
          <w:lang w:val="de-CH"/>
        </w:rPr>
        <w:br/>
        <w:t xml:space="preserve">Men </w:t>
      </w:r>
      <w:proofErr w:type="spellStart"/>
      <w:r w:rsidRPr="006D4A93">
        <w:rPr>
          <w:rFonts w:asciiTheme="majorHAnsi" w:hAnsiTheme="majorHAnsi" w:cstheme="majorHAnsi"/>
          <w:lang w:val="de-CH"/>
        </w:rPr>
        <w:t>han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vem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han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bryr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skit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6414D271" w14:textId="77777777" w:rsidR="0001761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[Chorus]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tonårsskit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Ja, 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tonårsski</w:t>
      </w:r>
      <w:r w:rsidRPr="006D4A93">
        <w:rPr>
          <w:rFonts w:asciiTheme="majorHAnsi" w:hAnsiTheme="majorHAnsi" w:cstheme="majorHAnsi"/>
          <w:lang w:val="de-CH"/>
        </w:rPr>
        <w:t>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Lyssna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Iron Maiden, </w:t>
      </w:r>
      <w:proofErr w:type="spellStart"/>
      <w:r w:rsidRPr="006D4A93">
        <w:rPr>
          <w:rFonts w:asciiTheme="majorHAnsi" w:hAnsiTheme="majorHAnsi" w:cstheme="majorHAnsi"/>
          <w:lang w:val="de-CH"/>
        </w:rPr>
        <w:t>älskling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med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ooh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04FEE4E1" w14:textId="77777777" w:rsidR="0001761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[Bridge]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ja, </w:t>
      </w:r>
      <w:proofErr w:type="spellStart"/>
      <w:r w:rsidRPr="006D4A93">
        <w:rPr>
          <w:rFonts w:asciiTheme="majorHAnsi" w:hAnsiTheme="majorHAnsi" w:cstheme="majorHAnsi"/>
          <w:lang w:val="de-CH"/>
        </w:rPr>
        <w:t>skithög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hon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hon </w:t>
      </w:r>
      <w:proofErr w:type="spellStart"/>
      <w:r w:rsidRPr="006D4A93">
        <w:rPr>
          <w:rFonts w:asciiTheme="majorHAnsi" w:hAnsiTheme="majorHAnsi" w:cstheme="majorHAnsi"/>
          <w:lang w:val="de-CH"/>
        </w:rPr>
        <w:t>saknar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ja, </w:t>
      </w:r>
      <w:proofErr w:type="spellStart"/>
      <w:r w:rsidRPr="006D4A93">
        <w:rPr>
          <w:rFonts w:asciiTheme="majorHAnsi" w:hAnsiTheme="majorHAnsi" w:cstheme="majorHAnsi"/>
          <w:lang w:val="de-CH"/>
        </w:rPr>
        <w:t>skithög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hon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hon </w:t>
      </w:r>
      <w:proofErr w:type="spellStart"/>
      <w:r w:rsidRPr="006D4A93">
        <w:rPr>
          <w:rFonts w:asciiTheme="majorHAnsi" w:hAnsiTheme="majorHAnsi" w:cstheme="majorHAnsi"/>
          <w:lang w:val="de-CH"/>
        </w:rPr>
        <w:t>saknar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r w:rsidRPr="006D4A93">
        <w:rPr>
          <w:rFonts w:asciiTheme="majorHAnsi" w:hAnsiTheme="majorHAnsi" w:cstheme="majorHAnsi"/>
          <w:lang w:val="de-CH"/>
        </w:rPr>
        <w:lastRenderedPageBreak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>[Vers 3]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känner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mögel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balkväll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ensa</w:t>
      </w:r>
      <w:r w:rsidRPr="006D4A93">
        <w:rPr>
          <w:rFonts w:asciiTheme="majorHAnsi" w:hAnsiTheme="majorHAnsi" w:cstheme="majorHAnsi"/>
          <w:lang w:val="de-CH"/>
        </w:rPr>
        <w:t>m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Se och </w:t>
      </w:r>
      <w:proofErr w:type="spellStart"/>
      <w:r w:rsidRPr="006D4A93">
        <w:rPr>
          <w:rFonts w:asciiTheme="majorHAnsi" w:hAnsiTheme="majorHAnsi" w:cstheme="majorHAnsi"/>
          <w:lang w:val="de-CH"/>
        </w:rPr>
        <w:t>skåda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  <w:r w:rsidRPr="006D4A93">
        <w:rPr>
          <w:rFonts w:asciiTheme="majorHAnsi" w:hAnsiTheme="majorHAnsi" w:cstheme="majorHAnsi"/>
          <w:lang w:val="de-CH"/>
        </w:rPr>
        <w:br/>
        <w:t xml:space="preserve">Hon </w:t>
      </w:r>
      <w:proofErr w:type="spellStart"/>
      <w:r w:rsidRPr="006D4A93">
        <w:rPr>
          <w:rFonts w:asciiTheme="majorHAnsi" w:hAnsiTheme="majorHAnsi" w:cstheme="majorHAnsi"/>
          <w:lang w:val="de-CH"/>
        </w:rPr>
        <w:t>går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över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falskt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Min </w:t>
      </w:r>
      <w:proofErr w:type="spellStart"/>
      <w:r w:rsidRPr="006D4A93">
        <w:rPr>
          <w:rFonts w:asciiTheme="majorHAnsi" w:hAnsiTheme="majorHAnsi" w:cstheme="majorHAnsi"/>
          <w:lang w:val="de-CH"/>
        </w:rPr>
        <w:t>läpp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börjar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skaka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Hur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hon </w:t>
      </w:r>
      <w:proofErr w:type="spellStart"/>
      <w:r w:rsidRPr="006D4A93">
        <w:rPr>
          <w:rFonts w:asciiTheme="majorHAnsi" w:hAnsiTheme="majorHAnsi" w:cstheme="majorHAnsi"/>
          <w:lang w:val="de-CH"/>
        </w:rPr>
        <w:t>vem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Varför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bryr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hon </w:t>
      </w:r>
      <w:proofErr w:type="spellStart"/>
      <w:r w:rsidRPr="006D4A93">
        <w:rPr>
          <w:rFonts w:asciiTheme="majorHAnsi" w:hAnsiTheme="majorHAnsi" w:cstheme="majorHAnsi"/>
          <w:lang w:val="de-CH"/>
        </w:rPr>
        <w:t>sig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  <w:t xml:space="preserve">Jag har </w:t>
      </w:r>
      <w:proofErr w:type="spellStart"/>
      <w:r w:rsidRPr="006D4A93">
        <w:rPr>
          <w:rFonts w:asciiTheme="majorHAnsi" w:hAnsiTheme="majorHAnsi" w:cstheme="majorHAnsi"/>
          <w:lang w:val="de-CH"/>
        </w:rPr>
        <w:t>två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biljetter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Iron Maiden.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Följ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med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fredag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säg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kanske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tonårsskit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älskling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Relaterade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sånger</w:t>
      </w:r>
      <w:proofErr w:type="spellEnd"/>
    </w:p>
    <w:p w14:paraId="22AF3D1B" w14:textId="0DDA2660" w:rsidR="00D3624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[Outro]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ja, </w:t>
      </w:r>
      <w:proofErr w:type="spellStart"/>
      <w:r w:rsidRPr="006D4A93">
        <w:rPr>
          <w:rFonts w:asciiTheme="majorHAnsi" w:hAnsiTheme="majorHAnsi" w:cstheme="majorHAnsi"/>
          <w:lang w:val="de-CH"/>
        </w:rPr>
        <w:t>skithög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hon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hon </w:t>
      </w:r>
      <w:proofErr w:type="spellStart"/>
      <w:r w:rsidRPr="006D4A93">
        <w:rPr>
          <w:rFonts w:asciiTheme="majorHAnsi" w:hAnsiTheme="majorHAnsi" w:cstheme="majorHAnsi"/>
          <w:lang w:val="de-CH"/>
        </w:rPr>
        <w:t>saknar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ja, </w:t>
      </w:r>
      <w:proofErr w:type="spellStart"/>
      <w:r w:rsidRPr="006D4A93">
        <w:rPr>
          <w:rFonts w:asciiTheme="majorHAnsi" w:hAnsiTheme="majorHAnsi" w:cstheme="majorHAnsi"/>
          <w:lang w:val="de-CH"/>
        </w:rPr>
        <w:t>skithög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hon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hon saknar.30.</w:t>
      </w:r>
    </w:p>
    <w:p w14:paraId="37C7EC7B" w14:textId="77777777" w:rsidR="00D3624C" w:rsidRPr="006D4A93" w:rsidRDefault="006D4A93">
      <w:pPr>
        <w:pStyle w:val="Heading1"/>
        <w:rPr>
          <w:rFonts w:cstheme="majorHAnsi"/>
          <w:lang w:val="de-CH"/>
        </w:rPr>
      </w:pPr>
      <w:r w:rsidRPr="006D4A93">
        <w:rPr>
          <w:rFonts w:cstheme="majorHAnsi"/>
          <w:lang w:val="de-CH"/>
        </w:rPr>
        <w:t>Vill du ha?</w:t>
      </w:r>
    </w:p>
    <w:p w14:paraId="24DD8F06" w14:textId="77777777" w:rsidR="00E440AA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  <w:t xml:space="preserve">Du, jag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Säg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Säg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>,</w:t>
      </w:r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Hej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!)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Hej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!)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Hej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!)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Hej</w:t>
      </w:r>
      <w:proofErr w:type="spellEnd"/>
      <w:r w:rsidRPr="006D4A93">
        <w:rPr>
          <w:rFonts w:asciiTheme="majorHAnsi" w:hAnsiTheme="majorHAnsi" w:cstheme="majorHAnsi"/>
          <w:lang w:val="de-CH"/>
        </w:rPr>
        <w:t>!)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"zig-a-zig", ah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</w:p>
    <w:p w14:paraId="56734849" w14:textId="77777777" w:rsidR="00E440AA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  <w:t xml:space="preserve">[Vers </w:t>
      </w:r>
      <w:r w:rsidR="00E440AA" w:rsidRPr="006D4A93">
        <w:rPr>
          <w:rFonts w:asciiTheme="majorHAnsi" w:hAnsiTheme="majorHAnsi" w:cstheme="majorHAnsi"/>
          <w:lang w:val="de-CH"/>
        </w:rPr>
        <w:t>1</w:t>
      </w:r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  <w:t xml:space="preserve">Om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 min </w:t>
      </w:r>
      <w:proofErr w:type="spellStart"/>
      <w:r w:rsidRPr="006D4A93">
        <w:rPr>
          <w:rFonts w:asciiTheme="majorHAnsi" w:hAnsiTheme="majorHAnsi" w:cstheme="majorHAnsi"/>
          <w:lang w:val="de-CH"/>
        </w:rPr>
        <w:t>framtid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glöm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mit</w:t>
      </w:r>
      <w:r w:rsidRPr="006D4A93">
        <w:rPr>
          <w:rFonts w:asciiTheme="majorHAnsi" w:hAnsiTheme="majorHAnsi" w:cstheme="majorHAnsi"/>
          <w:lang w:val="de-CH"/>
        </w:rPr>
        <w:t>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förflutna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Om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följa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med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snabbt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Slösa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bort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</w:t>
      </w:r>
      <w:proofErr w:type="spellStart"/>
      <w:r w:rsidRPr="006D4A93">
        <w:rPr>
          <w:rFonts w:asciiTheme="majorHAnsi" w:hAnsiTheme="majorHAnsi" w:cstheme="majorHAnsi"/>
          <w:lang w:val="de-CH"/>
        </w:rPr>
        <w:t>dyrbara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tid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Ta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samman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vi </w:t>
      </w:r>
      <w:proofErr w:type="spellStart"/>
      <w:r w:rsidRPr="006D4A93">
        <w:rPr>
          <w:rFonts w:asciiTheme="majorHAnsi" w:hAnsiTheme="majorHAnsi" w:cstheme="majorHAnsi"/>
          <w:lang w:val="de-CH"/>
        </w:rPr>
        <w:t>kan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klara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oss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bra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Läskigt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ingefära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Säg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Hej</w:t>
      </w:r>
      <w:proofErr w:type="spellEnd"/>
      <w:r w:rsidRPr="006D4A93">
        <w:rPr>
          <w:rFonts w:asciiTheme="majorHAnsi" w:hAnsiTheme="majorHAnsi" w:cstheme="majorHAnsi"/>
          <w:lang w:val="de-CH"/>
        </w:rPr>
        <w:t>!)</w:t>
      </w:r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Hej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!)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Hej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!)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Hej</w:t>
      </w:r>
      <w:proofErr w:type="spellEnd"/>
      <w:r w:rsidRPr="006D4A93">
        <w:rPr>
          <w:rFonts w:asciiTheme="majorHAnsi" w:hAnsiTheme="majorHAnsi" w:cstheme="majorHAnsi"/>
          <w:lang w:val="de-CH"/>
        </w:rPr>
        <w:t>!)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lastRenderedPageBreak/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"zig-a-zig", ah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3B685F28" w14:textId="77777777" w:rsidR="00E440AA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</w:t>
      </w:r>
      <w:proofErr w:type="spellStart"/>
      <w:r w:rsidRPr="006D4A93">
        <w:rPr>
          <w:rFonts w:asciiTheme="majorHAnsi" w:hAnsiTheme="majorHAnsi" w:cstheme="majorHAnsi"/>
          <w:lang w:val="de-CH"/>
        </w:rPr>
        <w:t>Korus</w:t>
      </w:r>
      <w:proofErr w:type="spellEnd"/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  <w:t xml:space="preserve">Om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bli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</w:t>
      </w:r>
      <w:proofErr w:type="spellStart"/>
      <w:r w:rsidRPr="006D4A93">
        <w:rPr>
          <w:rFonts w:asciiTheme="majorHAnsi" w:hAnsiTheme="majorHAnsi" w:cstheme="majorHAnsi"/>
          <w:lang w:val="de-CH"/>
        </w:rPr>
        <w:t>älskare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träffa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vänner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(Jag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med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vänner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  <w:t xml:space="preserve">Gör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evigt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vänskapen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slut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Om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</w:t>
      </w:r>
      <w:proofErr w:type="spellStart"/>
      <w:r w:rsidRPr="006D4A93">
        <w:rPr>
          <w:rFonts w:asciiTheme="majorHAnsi" w:hAnsiTheme="majorHAnsi" w:cstheme="majorHAnsi"/>
          <w:lang w:val="de-CH"/>
        </w:rPr>
        <w:t>älskare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ge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lätt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men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44E4C1A8" w14:textId="77777777" w:rsidR="00E440AA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[Vers 2</w:t>
      </w:r>
      <w:r w:rsidR="00E440AA"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tycker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nu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hur jag </w:t>
      </w:r>
      <w:proofErr w:type="spellStart"/>
      <w:r w:rsidRPr="006D4A93">
        <w:rPr>
          <w:rFonts w:asciiTheme="majorHAnsi" w:hAnsiTheme="majorHAnsi" w:cstheme="majorHAnsi"/>
          <w:lang w:val="de-CH"/>
        </w:rPr>
        <w:t>känner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Säg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kan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han</w:t>
      </w:r>
      <w:r w:rsidRPr="006D4A93">
        <w:rPr>
          <w:rFonts w:asciiTheme="majorHAnsi" w:hAnsiTheme="majorHAnsi" w:cstheme="majorHAnsi"/>
          <w:lang w:val="de-CH"/>
        </w:rPr>
        <w:t>tera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</w:t>
      </w:r>
      <w:proofErr w:type="spellStart"/>
      <w:r w:rsidRPr="006D4A93">
        <w:rPr>
          <w:rFonts w:asciiTheme="majorHAnsi" w:hAnsiTheme="majorHAnsi" w:cstheme="majorHAnsi"/>
          <w:lang w:val="de-CH"/>
        </w:rPr>
        <w:t>kärlek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riktigt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  <w:t>(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riktigt</w:t>
      </w:r>
      <w:proofErr w:type="spellEnd"/>
      <w:r w:rsidRPr="006D4A93">
        <w:rPr>
          <w:rFonts w:asciiTheme="majorHAnsi" w:hAnsiTheme="majorHAnsi" w:cstheme="majorHAnsi"/>
          <w:lang w:val="de-CH"/>
        </w:rPr>
        <w:t>?)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förhasta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jag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försök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Om du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stör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säger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adjö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Läskigt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ingefära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Du, jag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Säg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Hej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!)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Hej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!)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Hej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!) 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Hej</w:t>
      </w:r>
      <w:proofErr w:type="spellEnd"/>
      <w:r w:rsidRPr="006D4A93">
        <w:rPr>
          <w:rFonts w:asciiTheme="majorHAnsi" w:hAnsiTheme="majorHAnsi" w:cstheme="majorHAnsi"/>
          <w:lang w:val="de-CH"/>
        </w:rPr>
        <w:t>!)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verkligen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"zig-a-zig", ah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Relaterade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proofErr w:type="gramStart"/>
      <w:r w:rsidRPr="006D4A93">
        <w:rPr>
          <w:rFonts w:asciiTheme="majorHAnsi" w:hAnsiTheme="majorHAnsi" w:cstheme="majorHAnsi"/>
          <w:lang w:val="de-CH"/>
        </w:rPr>
        <w:t>sånger</w:t>
      </w:r>
      <w:proofErr w:type="spellEnd"/>
      <w:r w:rsidRPr="006D4A93">
        <w:rPr>
          <w:rFonts w:asciiTheme="majorHAnsi" w:hAnsiTheme="majorHAnsi" w:cstheme="majorHAnsi"/>
          <w:lang w:val="de-CH"/>
        </w:rPr>
        <w:t>[</w:t>
      </w:r>
      <w:proofErr w:type="spellStart"/>
      <w:proofErr w:type="gramEnd"/>
      <w:r w:rsidRPr="006D4A93">
        <w:rPr>
          <w:rFonts w:asciiTheme="majorHAnsi" w:hAnsiTheme="majorHAnsi" w:cstheme="majorHAnsi"/>
          <w:lang w:val="de-CH"/>
        </w:rPr>
        <w:t>Korus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: Alla, Baby, </w:t>
      </w:r>
      <w:proofErr w:type="spellStart"/>
      <w:r w:rsidRPr="006D4A93">
        <w:rPr>
          <w:rFonts w:asciiTheme="majorHAnsi" w:hAnsiTheme="majorHAnsi" w:cstheme="majorHAnsi"/>
          <w:lang w:val="de-CH"/>
        </w:rPr>
        <w:t>Skrämmande</w:t>
      </w:r>
      <w:proofErr w:type="spellEnd"/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  <w:t xml:space="preserve">Om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bli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</w:t>
      </w:r>
      <w:proofErr w:type="spellStart"/>
      <w:r w:rsidRPr="006D4A93">
        <w:rPr>
          <w:rFonts w:asciiTheme="majorHAnsi" w:hAnsiTheme="majorHAnsi" w:cstheme="majorHAnsi"/>
          <w:lang w:val="de-CH"/>
        </w:rPr>
        <w:t>älskare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</w:t>
      </w:r>
      <w:r w:rsidRPr="006D4A93">
        <w:rPr>
          <w:rFonts w:asciiTheme="majorHAnsi" w:hAnsiTheme="majorHAnsi" w:cstheme="majorHAnsi"/>
          <w:lang w:val="de-CH"/>
        </w:rPr>
        <w:t>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träffa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vänner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(Jag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med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vänner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  <w:t xml:space="preserve">Gör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evigt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vänskapen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slut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Om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</w:t>
      </w:r>
      <w:proofErr w:type="spellStart"/>
      <w:r w:rsidRPr="006D4A93">
        <w:rPr>
          <w:rFonts w:asciiTheme="majorHAnsi" w:hAnsiTheme="majorHAnsi" w:cstheme="majorHAnsi"/>
          <w:lang w:val="de-CH"/>
        </w:rPr>
        <w:t>älskare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ge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(Du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ge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lätt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men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</w:p>
    <w:p w14:paraId="0BC802F4" w14:textId="16E62D50" w:rsidR="00D3624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fr-CH"/>
        </w:rPr>
        <w:br/>
        <w:t>[Vers 3</w:t>
      </w:r>
      <w:r w:rsidRPr="006D4A93">
        <w:rPr>
          <w:rFonts w:asciiTheme="majorHAnsi" w:hAnsiTheme="majorHAnsi" w:cstheme="majorHAnsi"/>
          <w:lang w:val="fr-CH"/>
        </w:rPr>
        <w:t>]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h</w:t>
      </w:r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en historia </w:t>
      </w:r>
      <w:proofErr w:type="spellStart"/>
      <w:r w:rsidRPr="006D4A93">
        <w:rPr>
          <w:rFonts w:asciiTheme="majorHAnsi" w:hAnsiTheme="majorHAnsi" w:cstheme="majorHAnsi"/>
          <w:lang w:val="fr-CH"/>
        </w:rPr>
        <w:t>från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 till Z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Vill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följa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med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måste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lyssna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noga</w:t>
      </w:r>
      <w:proofErr w:type="spellEnd"/>
      <w:r w:rsidRPr="006D4A93">
        <w:rPr>
          <w:rFonts w:asciiTheme="majorHAnsi" w:hAnsiTheme="majorHAnsi" w:cstheme="majorHAnsi"/>
          <w:lang w:val="fr-CH"/>
        </w:rPr>
        <w:t>.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Vi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</w:t>
      </w:r>
      <w:proofErr w:type="spellStart"/>
      <w:r w:rsidRPr="006D4A93">
        <w:rPr>
          <w:rFonts w:asciiTheme="majorHAnsi" w:hAnsiTheme="majorHAnsi" w:cstheme="majorHAnsi"/>
          <w:lang w:val="de-CH"/>
        </w:rPr>
        <w:t>Em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stället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gillar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i </w:t>
      </w:r>
      <w:proofErr w:type="spellStart"/>
      <w:r w:rsidRPr="006D4A93">
        <w:rPr>
          <w:rFonts w:asciiTheme="majorHAnsi" w:hAnsiTheme="majorHAnsi" w:cstheme="majorHAnsi"/>
          <w:lang w:val="de-CH"/>
        </w:rPr>
        <w:t>ditt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ansikte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Vi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G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MC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gillar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en...</w:t>
      </w:r>
      <w:r w:rsidRPr="006D4A93">
        <w:rPr>
          <w:rFonts w:asciiTheme="majorHAnsi" w:hAnsiTheme="majorHAnsi" w:cstheme="majorHAnsi"/>
          <w:lang w:val="de-CH"/>
        </w:rPr>
        <w:br/>
        <w:t xml:space="preserve">Easy V </w:t>
      </w:r>
      <w:proofErr w:type="spellStart"/>
      <w:r w:rsidRPr="006D4A93">
        <w:rPr>
          <w:rFonts w:asciiTheme="majorHAnsi" w:hAnsiTheme="majorHAnsi" w:cstheme="majorHAnsi"/>
          <w:lang w:val="de-CH"/>
        </w:rPr>
        <w:t>kommer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gratis, hon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riktig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dam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haha, du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se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Slamma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kropp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linda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runt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den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lastRenderedPageBreak/>
        <w:t>Slamma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kropp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linda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runt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den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>[</w:t>
      </w:r>
      <w:proofErr w:type="spellStart"/>
      <w:r w:rsidRPr="006D4A93">
        <w:rPr>
          <w:rFonts w:asciiTheme="majorHAnsi" w:hAnsiTheme="majorHAnsi" w:cstheme="majorHAnsi"/>
          <w:lang w:val="de-CH"/>
        </w:rPr>
        <w:t>Korus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: Alla, </w:t>
      </w:r>
      <w:proofErr w:type="spellStart"/>
      <w:r w:rsidRPr="006D4A93">
        <w:rPr>
          <w:rFonts w:asciiTheme="majorHAnsi" w:hAnsiTheme="majorHAnsi" w:cstheme="majorHAnsi"/>
          <w:lang w:val="de-CH"/>
        </w:rPr>
        <w:t>älskling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läskig</w:t>
      </w:r>
      <w:proofErr w:type="spellEnd"/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  <w:t xml:space="preserve">Om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bli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</w:t>
      </w:r>
      <w:proofErr w:type="spellStart"/>
      <w:r w:rsidRPr="006D4A93">
        <w:rPr>
          <w:rFonts w:asciiTheme="majorHAnsi" w:hAnsiTheme="majorHAnsi" w:cstheme="majorHAnsi"/>
          <w:lang w:val="de-CH"/>
        </w:rPr>
        <w:t>älskare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träffa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vänner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(Jag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med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vänner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  <w:t xml:space="preserve">Gör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evigt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vänskapen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slut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>Om</w:t>
      </w:r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</w:t>
      </w:r>
      <w:proofErr w:type="spellStart"/>
      <w:r w:rsidRPr="006D4A93">
        <w:rPr>
          <w:rFonts w:asciiTheme="majorHAnsi" w:hAnsiTheme="majorHAnsi" w:cstheme="majorHAnsi"/>
          <w:lang w:val="de-CH"/>
        </w:rPr>
        <w:t>älskare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ge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(Du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ge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lätt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men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[Outro: Alla, </w:t>
      </w:r>
      <w:proofErr w:type="spellStart"/>
      <w:r w:rsidRPr="006D4A93">
        <w:rPr>
          <w:rFonts w:asciiTheme="majorHAnsi" w:hAnsiTheme="majorHAnsi" w:cstheme="majorHAnsi"/>
          <w:lang w:val="de-CH"/>
        </w:rPr>
        <w:t>skrämmande</w:t>
      </w:r>
      <w:proofErr w:type="spellEnd"/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  <w:t xml:space="preserve">Om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bli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</w:t>
      </w:r>
      <w:proofErr w:type="spellStart"/>
      <w:r w:rsidRPr="006D4A93">
        <w:rPr>
          <w:rFonts w:asciiTheme="majorHAnsi" w:hAnsiTheme="majorHAnsi" w:cstheme="majorHAnsi"/>
          <w:lang w:val="de-CH"/>
        </w:rPr>
        <w:t>älskare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(Du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du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du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du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du </w:t>
      </w:r>
      <w:proofErr w:type="spellStart"/>
      <w:r w:rsidRPr="006D4A93">
        <w:rPr>
          <w:rFonts w:asciiTheme="majorHAnsi" w:hAnsiTheme="majorHAnsi" w:cstheme="majorHAnsi"/>
          <w:lang w:val="de-CH"/>
        </w:rPr>
        <w:t>måste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slå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  <w:t xml:space="preserve">Se </w:t>
      </w:r>
      <w:proofErr w:type="spellStart"/>
      <w:r w:rsidRPr="006D4A93">
        <w:rPr>
          <w:rFonts w:asciiTheme="majorHAnsi" w:hAnsiTheme="majorHAnsi" w:cstheme="majorHAnsi"/>
          <w:lang w:val="de-CH"/>
        </w:rPr>
        <w:t>till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evigt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(Slam, </w:t>
      </w:r>
      <w:proofErr w:type="spellStart"/>
      <w:r w:rsidRPr="006D4A93">
        <w:rPr>
          <w:rFonts w:asciiTheme="majorHAnsi" w:hAnsiTheme="majorHAnsi" w:cstheme="majorHAnsi"/>
          <w:lang w:val="de-CH"/>
        </w:rPr>
        <w:t>slam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slam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sl</w:t>
      </w:r>
      <w:r w:rsidRPr="006D4A93">
        <w:rPr>
          <w:rFonts w:asciiTheme="majorHAnsi" w:hAnsiTheme="majorHAnsi" w:cstheme="majorHAnsi"/>
          <w:lang w:val="de-CH"/>
        </w:rPr>
        <w:t>am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Slamma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kropp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linda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runt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den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Slamma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kropp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linda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runt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den</w:t>
      </w:r>
      <w:r w:rsidRPr="006D4A93">
        <w:rPr>
          <w:rFonts w:asciiTheme="majorHAnsi" w:hAnsiTheme="majorHAnsi" w:cstheme="majorHAnsi"/>
          <w:lang w:val="de-CH"/>
        </w:rPr>
        <w:br/>
        <w:t>(</w:t>
      </w:r>
      <w:proofErr w:type="spellStart"/>
      <w:r w:rsidRPr="006D4A93">
        <w:rPr>
          <w:rFonts w:asciiTheme="majorHAnsi" w:hAnsiTheme="majorHAnsi" w:cstheme="majorHAnsi"/>
          <w:lang w:val="de-CH"/>
        </w:rPr>
        <w:t>Hallå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hallå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hallå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hallå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hallå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hallå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Slamma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kropp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linda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runt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den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Slamma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kropp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"zig-a-zig", ah</w:t>
      </w:r>
      <w:r w:rsidRPr="006D4A93">
        <w:rPr>
          <w:rFonts w:asciiTheme="majorHAnsi" w:hAnsiTheme="majorHAnsi" w:cstheme="majorHAnsi"/>
          <w:lang w:val="de-CH"/>
        </w:rPr>
        <w:br/>
        <w:t>(Uh, eh, eh, eh)</w:t>
      </w:r>
      <w:r w:rsidRPr="006D4A93">
        <w:rPr>
          <w:rFonts w:asciiTheme="majorHAnsi" w:hAnsiTheme="majorHAnsi" w:cstheme="majorHAnsi"/>
          <w:lang w:val="de-CH"/>
        </w:rPr>
        <w:br/>
        <w:t xml:space="preserve">Om du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älskare30Em</w:t>
      </w:r>
      <w:r w:rsidRPr="006D4A93">
        <w:rPr>
          <w:rFonts w:asciiTheme="majorHAnsi" w:hAnsiTheme="majorHAnsi" w:cstheme="majorHAnsi"/>
          <w:lang w:val="de-CH"/>
        </w:rPr>
        <w:t>bed</w:t>
      </w:r>
    </w:p>
    <w:p w14:paraId="581A1779" w14:textId="77777777" w:rsidR="000E0130" w:rsidRPr="006D4A93" w:rsidRDefault="000E0130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 w:type="page"/>
      </w:r>
    </w:p>
    <w:p w14:paraId="1325FD12" w14:textId="7C8C65A3" w:rsidR="00D3624C" w:rsidRPr="006D4A93" w:rsidRDefault="006D4A93">
      <w:pPr>
        <w:pStyle w:val="Heading1"/>
        <w:rPr>
          <w:rFonts w:cstheme="majorHAnsi"/>
          <w:lang w:val="de-CH"/>
        </w:rPr>
      </w:pPr>
      <w:proofErr w:type="spellStart"/>
      <w:r w:rsidRPr="006D4A93">
        <w:rPr>
          <w:rFonts w:cstheme="majorHAnsi"/>
          <w:lang w:val="de-CH"/>
        </w:rPr>
        <w:lastRenderedPageBreak/>
        <w:t>Vad</w:t>
      </w:r>
      <w:proofErr w:type="spellEnd"/>
      <w:r w:rsidRPr="006D4A93">
        <w:rPr>
          <w:rFonts w:cstheme="majorHAnsi"/>
          <w:lang w:val="de-CH"/>
        </w:rPr>
        <w:t xml:space="preserve"> </w:t>
      </w:r>
      <w:proofErr w:type="spellStart"/>
      <w:r w:rsidRPr="006D4A93">
        <w:rPr>
          <w:rFonts w:cstheme="majorHAnsi"/>
          <w:lang w:val="de-CH"/>
        </w:rPr>
        <w:t>är</w:t>
      </w:r>
      <w:proofErr w:type="spellEnd"/>
      <w:r w:rsidRPr="006D4A93">
        <w:rPr>
          <w:rFonts w:cstheme="majorHAnsi"/>
          <w:lang w:val="de-CH"/>
        </w:rPr>
        <w:t xml:space="preserve"> </w:t>
      </w:r>
      <w:proofErr w:type="spellStart"/>
      <w:r w:rsidRPr="006D4A93">
        <w:rPr>
          <w:rFonts w:cstheme="majorHAnsi"/>
          <w:lang w:val="de-CH"/>
        </w:rPr>
        <w:t>kärlek</w:t>
      </w:r>
      <w:proofErr w:type="spellEnd"/>
    </w:p>
    <w:p w14:paraId="336A5862" w14:textId="35A9DCAB" w:rsidR="00D3624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Älskling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gör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illa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Gör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illa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längre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baby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gör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illa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Gör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illa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längre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  <w:t xml:space="preserve">- Ja,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  <w:t>J</w:t>
      </w:r>
      <w:r w:rsidRPr="006D4A93">
        <w:rPr>
          <w:rFonts w:asciiTheme="majorHAnsi" w:hAnsiTheme="majorHAnsi" w:cstheme="majorHAnsi"/>
          <w:lang w:val="de-CH"/>
        </w:rPr>
        <w:t xml:space="preserve">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där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ger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</w:t>
      </w:r>
      <w:proofErr w:type="spellStart"/>
      <w:r w:rsidRPr="006D4A93">
        <w:rPr>
          <w:rFonts w:asciiTheme="majorHAnsi" w:hAnsiTheme="majorHAnsi" w:cstheme="majorHAnsi"/>
          <w:lang w:val="de-CH"/>
        </w:rPr>
        <w:t>kärlek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men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bryr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rätt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fel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Ge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tecken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Älskling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gör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illa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Gör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illa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längre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Älskling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gör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illa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Gör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illa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</w:t>
      </w:r>
      <w:r w:rsidRPr="006D4A93">
        <w:rPr>
          <w:rFonts w:asciiTheme="majorHAnsi" w:hAnsiTheme="majorHAnsi" w:cstheme="majorHAnsi"/>
          <w:lang w:val="de-CH"/>
        </w:rPr>
        <w:t>ängre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göra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säga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upp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vi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och jag.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kan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fortsätta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 </w:t>
      </w:r>
      <w:proofErr w:type="spellStart"/>
      <w:r w:rsidRPr="006D4A93">
        <w:rPr>
          <w:rFonts w:asciiTheme="majorHAnsi" w:hAnsiTheme="majorHAnsi" w:cstheme="majorHAnsi"/>
          <w:lang w:val="de-CH"/>
        </w:rPr>
        <w:t>någon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annan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ingen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annan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älskare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vårt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liv, </w:t>
      </w:r>
      <w:proofErr w:type="spellStart"/>
      <w:r w:rsidRPr="006D4A93">
        <w:rPr>
          <w:rFonts w:asciiTheme="majorHAnsi" w:hAnsiTheme="majorHAnsi" w:cstheme="majorHAnsi"/>
          <w:lang w:val="de-CH"/>
        </w:rPr>
        <w:t>vår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tid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När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vi</w:t>
      </w:r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tillsammans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behöver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evigt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Älskling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gör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illa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Gör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illa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längre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Älskling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gör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illa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Gör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illa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längre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kärlek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</w:p>
    <w:p w14:paraId="44EB762D" w14:textId="77777777" w:rsidR="004E243C" w:rsidRPr="006D4A93" w:rsidRDefault="004E243C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 w:type="page"/>
      </w:r>
    </w:p>
    <w:p w14:paraId="11CD6DF6" w14:textId="18217990" w:rsidR="00D3624C" w:rsidRPr="006D4A93" w:rsidRDefault="006D4A93">
      <w:pPr>
        <w:pStyle w:val="Heading1"/>
        <w:rPr>
          <w:rFonts w:cstheme="majorHAnsi"/>
          <w:lang w:val="de-CH"/>
        </w:rPr>
      </w:pPr>
      <w:proofErr w:type="spellStart"/>
      <w:r w:rsidRPr="006D4A93">
        <w:rPr>
          <w:rFonts w:cstheme="majorHAnsi"/>
          <w:lang w:val="de-CH"/>
        </w:rPr>
        <w:lastRenderedPageBreak/>
        <w:t>Oroa</w:t>
      </w:r>
      <w:proofErr w:type="spellEnd"/>
      <w:r w:rsidRPr="006D4A93">
        <w:rPr>
          <w:rFonts w:cstheme="majorHAnsi"/>
          <w:lang w:val="de-CH"/>
        </w:rPr>
        <w:t xml:space="preserve"> </w:t>
      </w:r>
      <w:proofErr w:type="spellStart"/>
      <w:r w:rsidRPr="006D4A93">
        <w:rPr>
          <w:rFonts w:cstheme="majorHAnsi"/>
          <w:lang w:val="de-CH"/>
        </w:rPr>
        <w:t>dig</w:t>
      </w:r>
      <w:proofErr w:type="spellEnd"/>
      <w:r w:rsidRPr="006D4A93">
        <w:rPr>
          <w:rFonts w:cstheme="majorHAnsi"/>
          <w:lang w:val="de-CH"/>
        </w:rPr>
        <w:t xml:space="preserve"> </w:t>
      </w:r>
      <w:proofErr w:type="spellStart"/>
      <w:r w:rsidRPr="006D4A93">
        <w:rPr>
          <w:rFonts w:cstheme="majorHAnsi"/>
          <w:lang w:val="de-CH"/>
        </w:rPr>
        <w:t>inte</w:t>
      </w:r>
      <w:proofErr w:type="spellEnd"/>
      <w:r w:rsidRPr="006D4A93">
        <w:rPr>
          <w:rFonts w:cstheme="majorHAnsi"/>
          <w:lang w:val="de-CH"/>
        </w:rPr>
        <w:t xml:space="preserve"> </w:t>
      </w:r>
      <w:proofErr w:type="spellStart"/>
      <w:r w:rsidRPr="006D4A93">
        <w:rPr>
          <w:rFonts w:cstheme="majorHAnsi"/>
          <w:lang w:val="de-CH"/>
        </w:rPr>
        <w:t>för</w:t>
      </w:r>
      <w:proofErr w:type="spellEnd"/>
      <w:r w:rsidRPr="006D4A93">
        <w:rPr>
          <w:rFonts w:cstheme="majorHAnsi"/>
          <w:lang w:val="de-CH"/>
        </w:rPr>
        <w:t xml:space="preserve"> </w:t>
      </w:r>
      <w:proofErr w:type="spellStart"/>
      <w:r w:rsidRPr="006D4A93">
        <w:rPr>
          <w:rFonts w:cstheme="majorHAnsi"/>
          <w:lang w:val="de-CH"/>
        </w:rPr>
        <w:t>barn</w:t>
      </w:r>
      <w:proofErr w:type="spellEnd"/>
    </w:p>
    <w:p w14:paraId="5278F790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fanns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tid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brukade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se in i min </w:t>
      </w:r>
      <w:proofErr w:type="spellStart"/>
      <w:r w:rsidRPr="006D4A93">
        <w:rPr>
          <w:rFonts w:asciiTheme="majorHAnsi" w:hAnsiTheme="majorHAnsi" w:cstheme="majorHAnsi"/>
          <w:lang w:val="de-CH"/>
        </w:rPr>
        <w:t>fars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ögon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I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lyckligt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hem, </w:t>
      </w:r>
      <w:proofErr w:type="spellStart"/>
      <w:r w:rsidRPr="006D4A93">
        <w:rPr>
          <w:rFonts w:asciiTheme="majorHAnsi" w:hAnsiTheme="majorHAnsi" w:cstheme="majorHAnsi"/>
          <w:lang w:val="de-CH"/>
        </w:rPr>
        <w:t>var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kung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jag </w:t>
      </w:r>
      <w:proofErr w:type="spellStart"/>
      <w:r w:rsidRPr="006D4A93">
        <w:rPr>
          <w:rFonts w:asciiTheme="majorHAnsi" w:hAnsiTheme="majorHAnsi" w:cstheme="majorHAnsi"/>
          <w:lang w:val="de-CH"/>
        </w:rPr>
        <w:t>hade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gyllene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tron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De </w:t>
      </w:r>
      <w:proofErr w:type="spellStart"/>
      <w:r w:rsidRPr="006D4A93">
        <w:rPr>
          <w:rFonts w:asciiTheme="majorHAnsi" w:hAnsiTheme="majorHAnsi" w:cstheme="majorHAnsi"/>
          <w:lang w:val="de-CH"/>
        </w:rPr>
        <w:t>dagarna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borta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nu </w:t>
      </w:r>
      <w:proofErr w:type="spellStart"/>
      <w:r w:rsidRPr="006D4A93">
        <w:rPr>
          <w:rFonts w:asciiTheme="majorHAnsi" w:hAnsiTheme="majorHAnsi" w:cstheme="majorHAnsi"/>
          <w:lang w:val="de-CH"/>
        </w:rPr>
        <w:t>minnena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väggen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hör </w:t>
      </w:r>
      <w:proofErr w:type="spellStart"/>
      <w:r w:rsidRPr="006D4A93">
        <w:rPr>
          <w:rFonts w:asciiTheme="majorHAnsi" w:hAnsiTheme="majorHAnsi" w:cstheme="majorHAnsi"/>
          <w:lang w:val="de-CH"/>
        </w:rPr>
        <w:t>sångerna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från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de </w:t>
      </w:r>
      <w:proofErr w:type="spellStart"/>
      <w:r w:rsidRPr="006D4A93">
        <w:rPr>
          <w:rFonts w:asciiTheme="majorHAnsi" w:hAnsiTheme="majorHAnsi" w:cstheme="majorHAnsi"/>
          <w:lang w:val="de-CH"/>
        </w:rPr>
        <w:t>ställen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föddes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468DFE71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[Bridge</w:t>
      </w:r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Uppe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kullen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över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den </w:t>
      </w:r>
      <w:proofErr w:type="spellStart"/>
      <w:r w:rsidRPr="006D4A93">
        <w:rPr>
          <w:rFonts w:asciiTheme="majorHAnsi" w:hAnsiTheme="majorHAnsi" w:cstheme="majorHAnsi"/>
          <w:lang w:val="de-CH"/>
        </w:rPr>
        <w:t>blå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sjön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fick min </w:t>
      </w:r>
      <w:proofErr w:type="spellStart"/>
      <w:r w:rsidRPr="006D4A93">
        <w:rPr>
          <w:rFonts w:asciiTheme="majorHAnsi" w:hAnsiTheme="majorHAnsi" w:cstheme="majorHAnsi"/>
          <w:lang w:val="de-CH"/>
        </w:rPr>
        <w:t>första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hjärtesorg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minns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fortfarande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hur </w:t>
      </w:r>
      <w:proofErr w:type="spellStart"/>
      <w:r w:rsidRPr="006D4A93">
        <w:rPr>
          <w:rFonts w:asciiTheme="majorHAnsi" w:hAnsiTheme="majorHAnsi" w:cstheme="majorHAnsi"/>
          <w:lang w:val="de-CH"/>
        </w:rPr>
        <w:t>allt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förändrades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Min </w:t>
      </w:r>
      <w:proofErr w:type="spellStart"/>
      <w:r w:rsidRPr="006D4A93">
        <w:rPr>
          <w:rFonts w:asciiTheme="majorHAnsi" w:hAnsiTheme="majorHAnsi" w:cstheme="majorHAnsi"/>
          <w:lang w:val="de-CH"/>
        </w:rPr>
        <w:t>far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sa</w:t>
      </w:r>
      <w:proofErr w:type="spellEnd"/>
      <w:r w:rsidRPr="006D4A93">
        <w:rPr>
          <w:rFonts w:asciiTheme="majorHAnsi" w:hAnsiTheme="majorHAnsi" w:cstheme="majorHAnsi"/>
          <w:lang w:val="de-CH"/>
        </w:rPr>
        <w:t>:</w:t>
      </w:r>
    </w:p>
    <w:p w14:paraId="522934CE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</w:rPr>
        <w:br/>
        <w:t>[Hook</w:t>
      </w:r>
      <w:r w:rsidRPr="006D4A93">
        <w:rPr>
          <w:rFonts w:asciiTheme="majorHAnsi" w:hAnsiTheme="majorHAnsi" w:cstheme="majorHAnsi"/>
        </w:rPr>
        <w:t>]</w:t>
      </w:r>
      <w:r w:rsidRPr="006D4A93">
        <w:rPr>
          <w:rFonts w:asciiTheme="majorHAnsi" w:hAnsiTheme="majorHAnsi" w:cstheme="majorHAnsi"/>
        </w:rPr>
        <w:br/>
      </w:r>
      <w:proofErr w:type="spellStart"/>
      <w:r w:rsidRPr="006D4A93">
        <w:rPr>
          <w:rFonts w:asciiTheme="majorHAnsi" w:hAnsiTheme="majorHAnsi" w:cstheme="majorHAnsi"/>
        </w:rPr>
        <w:t>Oroa</w:t>
      </w:r>
      <w:proofErr w:type="spellEnd"/>
      <w:r w:rsidRPr="006D4A93">
        <w:rPr>
          <w:rFonts w:asciiTheme="majorHAnsi" w:hAnsiTheme="majorHAnsi" w:cstheme="majorHAnsi"/>
        </w:rPr>
        <w:t xml:space="preserve"> dig </w:t>
      </w:r>
      <w:proofErr w:type="spellStart"/>
      <w:r w:rsidRPr="006D4A93">
        <w:rPr>
          <w:rFonts w:asciiTheme="majorHAnsi" w:hAnsiTheme="majorHAnsi" w:cstheme="majorHAnsi"/>
        </w:rPr>
        <w:t>inte</w:t>
      </w:r>
      <w:proofErr w:type="spellEnd"/>
      <w:r w:rsidRPr="006D4A93">
        <w:rPr>
          <w:rFonts w:asciiTheme="majorHAnsi" w:hAnsiTheme="majorHAnsi" w:cstheme="majorHAnsi"/>
        </w:rPr>
        <w:t>, barn.</w:t>
      </w:r>
      <w:r w:rsidRPr="006D4A93">
        <w:rPr>
          <w:rFonts w:asciiTheme="majorHAnsi" w:hAnsiTheme="majorHAnsi" w:cstheme="majorHAnsi"/>
        </w:rPr>
        <w:br/>
      </w:r>
      <w:r w:rsidRPr="006D4A93">
        <w:rPr>
          <w:rFonts w:asciiTheme="majorHAnsi" w:hAnsiTheme="majorHAnsi" w:cstheme="majorHAnsi"/>
          <w:lang w:val="de-CH"/>
        </w:rPr>
        <w:t xml:space="preserve">Se </w:t>
      </w:r>
      <w:proofErr w:type="spellStart"/>
      <w:r w:rsidRPr="006D4A93">
        <w:rPr>
          <w:rFonts w:asciiTheme="majorHAnsi" w:hAnsiTheme="majorHAnsi" w:cstheme="majorHAnsi"/>
          <w:lang w:val="de-CH"/>
        </w:rPr>
        <w:t>himlen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en plan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</w:t>
      </w:r>
      <w:r w:rsidRPr="006D4A93">
        <w:rPr>
          <w:rFonts w:asciiTheme="majorHAnsi" w:hAnsiTheme="majorHAnsi" w:cstheme="majorHAnsi"/>
          <w:lang w:val="de-CH"/>
        </w:rPr>
        <w:t>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Oroa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oroa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nu.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Visst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Oroa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barn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Se </w:t>
      </w:r>
      <w:proofErr w:type="spellStart"/>
      <w:r w:rsidRPr="006D4A93">
        <w:rPr>
          <w:rFonts w:asciiTheme="majorHAnsi" w:hAnsiTheme="majorHAnsi" w:cstheme="majorHAnsi"/>
          <w:lang w:val="de-CH"/>
        </w:rPr>
        <w:t>himlen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en plan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Oroa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oroa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nu.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Visst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</w:p>
    <w:p w14:paraId="519E32A4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  <w:t>[Verse 2</w:t>
      </w:r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fanns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tid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jag </w:t>
      </w:r>
      <w:proofErr w:type="spellStart"/>
      <w:r w:rsidRPr="006D4A93">
        <w:rPr>
          <w:rFonts w:asciiTheme="majorHAnsi" w:hAnsiTheme="majorHAnsi" w:cstheme="majorHAnsi"/>
          <w:lang w:val="de-CH"/>
        </w:rPr>
        <w:t>träffade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flicka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av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ett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annat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slag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Vi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styrde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världen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jag </w:t>
      </w:r>
      <w:proofErr w:type="spellStart"/>
      <w:r w:rsidRPr="006D4A93">
        <w:rPr>
          <w:rFonts w:asciiTheme="majorHAnsi" w:hAnsiTheme="majorHAnsi" w:cstheme="majorHAnsi"/>
          <w:lang w:val="de-CH"/>
        </w:rPr>
        <w:t>trodde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skulle </w:t>
      </w:r>
      <w:proofErr w:type="spellStart"/>
      <w:r w:rsidRPr="006D4A93">
        <w:rPr>
          <w:rFonts w:asciiTheme="majorHAnsi" w:hAnsiTheme="majorHAnsi" w:cstheme="majorHAnsi"/>
          <w:lang w:val="de-CH"/>
        </w:rPr>
        <w:t>förlora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henne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ur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sikte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Vi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unga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jag </w:t>
      </w:r>
      <w:proofErr w:type="spellStart"/>
      <w:r w:rsidRPr="006D4A93">
        <w:rPr>
          <w:rFonts w:asciiTheme="majorHAnsi" w:hAnsiTheme="majorHAnsi" w:cstheme="majorHAnsi"/>
          <w:lang w:val="de-CH"/>
        </w:rPr>
        <w:t>tänker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henne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då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hör </w:t>
      </w:r>
      <w:proofErr w:type="spellStart"/>
      <w:r w:rsidRPr="006D4A93">
        <w:rPr>
          <w:rFonts w:asciiTheme="majorHAnsi" w:hAnsiTheme="majorHAnsi" w:cstheme="majorHAnsi"/>
          <w:lang w:val="de-CH"/>
        </w:rPr>
        <w:t>fortfarande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sångerna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påminner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vän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</w:p>
    <w:p w14:paraId="5CEE1485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  <w:t>[Bridge</w:t>
      </w:r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Uppe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kullen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över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den </w:t>
      </w:r>
      <w:proofErr w:type="spellStart"/>
      <w:r w:rsidRPr="006D4A93">
        <w:rPr>
          <w:rFonts w:asciiTheme="majorHAnsi" w:hAnsiTheme="majorHAnsi" w:cstheme="majorHAnsi"/>
          <w:lang w:val="de-CH"/>
        </w:rPr>
        <w:t>blå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sjön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fick min </w:t>
      </w:r>
      <w:proofErr w:type="spellStart"/>
      <w:r w:rsidRPr="006D4A93">
        <w:rPr>
          <w:rFonts w:asciiTheme="majorHAnsi" w:hAnsiTheme="majorHAnsi" w:cstheme="majorHAnsi"/>
          <w:lang w:val="de-CH"/>
        </w:rPr>
        <w:t>först</w:t>
      </w:r>
      <w:r w:rsidRPr="006D4A93">
        <w:rPr>
          <w:rFonts w:asciiTheme="majorHAnsi" w:hAnsiTheme="majorHAnsi" w:cstheme="majorHAnsi"/>
          <w:lang w:val="de-CH"/>
        </w:rPr>
        <w:t>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hjärtesorg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minns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fortfarande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hur </w:t>
      </w:r>
      <w:proofErr w:type="spellStart"/>
      <w:r w:rsidRPr="006D4A93">
        <w:rPr>
          <w:rFonts w:asciiTheme="majorHAnsi" w:hAnsiTheme="majorHAnsi" w:cstheme="majorHAnsi"/>
          <w:lang w:val="de-CH"/>
        </w:rPr>
        <w:t>allt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förändrades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Min </w:t>
      </w:r>
      <w:proofErr w:type="spellStart"/>
      <w:r w:rsidRPr="006D4A93">
        <w:rPr>
          <w:rFonts w:asciiTheme="majorHAnsi" w:hAnsiTheme="majorHAnsi" w:cstheme="majorHAnsi"/>
          <w:lang w:val="de-CH"/>
        </w:rPr>
        <w:t>far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sa</w:t>
      </w:r>
      <w:proofErr w:type="spellEnd"/>
      <w:r w:rsidRPr="006D4A93">
        <w:rPr>
          <w:rFonts w:asciiTheme="majorHAnsi" w:hAnsiTheme="majorHAnsi" w:cstheme="majorHAnsi"/>
          <w:lang w:val="de-CH"/>
        </w:rPr>
        <w:t>: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</w:p>
    <w:p w14:paraId="63D03219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</w:rPr>
        <w:lastRenderedPageBreak/>
        <w:br/>
        <w:t>[Hook</w:t>
      </w:r>
      <w:r w:rsidRPr="006D4A93">
        <w:rPr>
          <w:rFonts w:asciiTheme="majorHAnsi" w:hAnsiTheme="majorHAnsi" w:cstheme="majorHAnsi"/>
        </w:rPr>
        <w:t>]</w:t>
      </w:r>
      <w:r w:rsidRPr="006D4A93">
        <w:rPr>
          <w:rFonts w:asciiTheme="majorHAnsi" w:hAnsiTheme="majorHAnsi" w:cstheme="majorHAnsi"/>
        </w:rPr>
        <w:br/>
      </w:r>
      <w:proofErr w:type="spellStart"/>
      <w:r w:rsidRPr="006D4A93">
        <w:rPr>
          <w:rFonts w:asciiTheme="majorHAnsi" w:hAnsiTheme="majorHAnsi" w:cstheme="majorHAnsi"/>
        </w:rPr>
        <w:t>Oroa</w:t>
      </w:r>
      <w:proofErr w:type="spellEnd"/>
      <w:r w:rsidRPr="006D4A93">
        <w:rPr>
          <w:rFonts w:asciiTheme="majorHAnsi" w:hAnsiTheme="majorHAnsi" w:cstheme="majorHAnsi"/>
        </w:rPr>
        <w:t xml:space="preserve"> dig </w:t>
      </w:r>
      <w:proofErr w:type="spellStart"/>
      <w:r w:rsidRPr="006D4A93">
        <w:rPr>
          <w:rFonts w:asciiTheme="majorHAnsi" w:hAnsiTheme="majorHAnsi" w:cstheme="majorHAnsi"/>
        </w:rPr>
        <w:t>inte</w:t>
      </w:r>
      <w:proofErr w:type="spellEnd"/>
      <w:r w:rsidRPr="006D4A93">
        <w:rPr>
          <w:rFonts w:asciiTheme="majorHAnsi" w:hAnsiTheme="majorHAnsi" w:cstheme="majorHAnsi"/>
        </w:rPr>
        <w:t>, barn.</w:t>
      </w:r>
      <w:r w:rsidRPr="006D4A93">
        <w:rPr>
          <w:rFonts w:asciiTheme="majorHAnsi" w:hAnsiTheme="majorHAnsi" w:cstheme="majorHAnsi"/>
        </w:rPr>
        <w:br/>
      </w:r>
      <w:r w:rsidRPr="006D4A93">
        <w:rPr>
          <w:rFonts w:asciiTheme="majorHAnsi" w:hAnsiTheme="majorHAnsi" w:cstheme="majorHAnsi"/>
          <w:lang w:val="de-CH"/>
        </w:rPr>
        <w:t xml:space="preserve">Se </w:t>
      </w:r>
      <w:proofErr w:type="spellStart"/>
      <w:r w:rsidRPr="006D4A93">
        <w:rPr>
          <w:rFonts w:asciiTheme="majorHAnsi" w:hAnsiTheme="majorHAnsi" w:cstheme="majorHAnsi"/>
          <w:lang w:val="de-CH"/>
        </w:rPr>
        <w:t>himlen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en plan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Oroa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oroa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nu.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Visst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</w:p>
    <w:p w14:paraId="2CE0AC4E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  <w:t>[Bridg</w:t>
      </w:r>
      <w:r w:rsidR="004E243C" w:rsidRPr="006D4A93">
        <w:rPr>
          <w:rFonts w:asciiTheme="majorHAnsi" w:hAnsiTheme="majorHAnsi" w:cstheme="majorHAnsi"/>
          <w:lang w:val="de-CH"/>
        </w:rPr>
        <w:t>e</w:t>
      </w:r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  <w:r w:rsidRPr="006D4A93">
        <w:rPr>
          <w:rFonts w:asciiTheme="majorHAnsi" w:hAnsiTheme="majorHAnsi" w:cstheme="majorHAnsi"/>
          <w:lang w:val="de-CH"/>
        </w:rPr>
        <w:br/>
        <w:t xml:space="preserve">Se </w:t>
      </w:r>
      <w:proofErr w:type="spellStart"/>
      <w:r w:rsidRPr="006D4A93">
        <w:rPr>
          <w:rFonts w:asciiTheme="majorHAnsi" w:hAnsiTheme="majorHAnsi" w:cstheme="majorHAnsi"/>
          <w:lang w:val="de-CH"/>
        </w:rPr>
        <w:t>himlen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en plan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</w:p>
    <w:p w14:paraId="6710EA4A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</w:rPr>
        <w:br/>
        <w:t>[Hook</w:t>
      </w:r>
      <w:r w:rsidRPr="006D4A93">
        <w:rPr>
          <w:rFonts w:asciiTheme="majorHAnsi" w:hAnsiTheme="majorHAnsi" w:cstheme="majorHAnsi"/>
        </w:rPr>
        <w:t>]</w:t>
      </w:r>
      <w:r w:rsidRPr="006D4A93">
        <w:rPr>
          <w:rFonts w:asciiTheme="majorHAnsi" w:hAnsiTheme="majorHAnsi" w:cstheme="majorHAnsi"/>
        </w:rPr>
        <w:br/>
      </w:r>
      <w:proofErr w:type="spellStart"/>
      <w:r w:rsidRPr="006D4A93">
        <w:rPr>
          <w:rFonts w:asciiTheme="majorHAnsi" w:hAnsiTheme="majorHAnsi" w:cstheme="majorHAnsi"/>
        </w:rPr>
        <w:t>Oroa</w:t>
      </w:r>
      <w:proofErr w:type="spellEnd"/>
      <w:r w:rsidRPr="006D4A93">
        <w:rPr>
          <w:rFonts w:asciiTheme="majorHAnsi" w:hAnsiTheme="majorHAnsi" w:cstheme="majorHAnsi"/>
        </w:rPr>
        <w:t xml:space="preserve"> dig </w:t>
      </w:r>
      <w:proofErr w:type="spellStart"/>
      <w:r w:rsidRPr="006D4A93">
        <w:rPr>
          <w:rFonts w:asciiTheme="majorHAnsi" w:hAnsiTheme="majorHAnsi" w:cstheme="majorHAnsi"/>
        </w:rPr>
        <w:t>inte</w:t>
      </w:r>
      <w:proofErr w:type="spellEnd"/>
      <w:r w:rsidRPr="006D4A93">
        <w:rPr>
          <w:rFonts w:asciiTheme="majorHAnsi" w:hAnsiTheme="majorHAnsi" w:cstheme="majorHAnsi"/>
        </w:rPr>
        <w:t>, barn.</w:t>
      </w:r>
      <w:r w:rsidRPr="006D4A93">
        <w:rPr>
          <w:rFonts w:asciiTheme="majorHAnsi" w:hAnsiTheme="majorHAnsi" w:cstheme="majorHAnsi"/>
        </w:rPr>
        <w:br/>
      </w:r>
      <w:r w:rsidRPr="006D4A93">
        <w:rPr>
          <w:rFonts w:asciiTheme="majorHAnsi" w:hAnsiTheme="majorHAnsi" w:cstheme="majorHAnsi"/>
          <w:lang w:val="de-CH"/>
        </w:rPr>
        <w:t xml:space="preserve">Se </w:t>
      </w:r>
      <w:proofErr w:type="spellStart"/>
      <w:r w:rsidRPr="006D4A93">
        <w:rPr>
          <w:rFonts w:asciiTheme="majorHAnsi" w:hAnsiTheme="majorHAnsi" w:cstheme="majorHAnsi"/>
          <w:lang w:val="de-CH"/>
        </w:rPr>
        <w:t>himlen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en plan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Oroa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oroa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nu.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Visst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</w:p>
    <w:p w14:paraId="11003F5A" w14:textId="00EEDA33" w:rsidR="00D3624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  <w:t>[Outro</w:t>
      </w:r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åh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  <w:r w:rsidRPr="006D4A93">
        <w:rPr>
          <w:rFonts w:asciiTheme="majorHAnsi" w:hAnsiTheme="majorHAnsi" w:cstheme="majorHAnsi"/>
          <w:lang w:val="de-CH"/>
        </w:rPr>
        <w:br/>
        <w:t xml:space="preserve">Ja, </w:t>
      </w:r>
      <w:proofErr w:type="spellStart"/>
      <w:r w:rsidRPr="006D4A93">
        <w:rPr>
          <w:rFonts w:asciiTheme="majorHAnsi" w:hAnsiTheme="majorHAnsi" w:cstheme="majorHAnsi"/>
          <w:lang w:val="de-CH"/>
        </w:rPr>
        <w:t>bäddad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</w:p>
    <w:p w14:paraId="31633E5D" w14:textId="77777777" w:rsidR="004E243C" w:rsidRPr="006D4A93" w:rsidRDefault="004E243C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 w:type="page"/>
      </w:r>
    </w:p>
    <w:p w14:paraId="518B1006" w14:textId="375F8D3A" w:rsidR="00D3624C" w:rsidRPr="006D4A93" w:rsidRDefault="006D4A93">
      <w:pPr>
        <w:pStyle w:val="Heading1"/>
        <w:rPr>
          <w:rFonts w:cstheme="majorHAnsi"/>
          <w:lang w:val="de-CH"/>
        </w:rPr>
      </w:pPr>
      <w:r w:rsidRPr="006D4A93">
        <w:rPr>
          <w:rFonts w:cstheme="majorHAnsi"/>
          <w:lang w:val="de-CH"/>
        </w:rPr>
        <w:lastRenderedPageBreak/>
        <w:t>Pikachu</w:t>
      </w:r>
    </w:p>
    <w:p w14:paraId="7F2CAADA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br/>
        <w:t xml:space="preserve">- Ja,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jag.</w:t>
      </w:r>
      <w:r w:rsidRPr="006D4A93">
        <w:rPr>
          <w:rFonts w:asciiTheme="majorHAnsi" w:hAnsiTheme="majorHAnsi" w:cstheme="majorHAnsi"/>
          <w:lang w:val="de-CH"/>
        </w:rPr>
        <w:br/>
        <w:t xml:space="preserve">Ja, </w:t>
      </w:r>
      <w:proofErr w:type="spellStart"/>
      <w:r w:rsidRPr="006D4A93">
        <w:rPr>
          <w:rFonts w:asciiTheme="majorHAnsi" w:hAnsiTheme="majorHAnsi" w:cstheme="majorHAnsi"/>
          <w:lang w:val="de-CH"/>
        </w:rPr>
        <w:t>Leandoer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här.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688F577E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[Chorus]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Dirty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städer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30 uns, jag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Långsamt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min koks </w:t>
      </w:r>
      <w:proofErr w:type="spellStart"/>
      <w:r w:rsidRPr="006D4A93">
        <w:rPr>
          <w:rFonts w:asciiTheme="majorHAnsi" w:hAnsiTheme="majorHAnsi" w:cstheme="majorHAnsi"/>
          <w:lang w:val="de-CH"/>
        </w:rPr>
        <w:t>kom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från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Peru.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Gulsvart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armband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liknar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Pikachu (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Pikachu)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Stenkall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Stone Island, </w:t>
      </w:r>
      <w:proofErr w:type="spellStart"/>
      <w:r w:rsidRPr="006D4A93">
        <w:rPr>
          <w:rFonts w:asciiTheme="majorHAnsi" w:hAnsiTheme="majorHAnsi" w:cstheme="majorHAnsi"/>
          <w:lang w:val="de-CH"/>
        </w:rPr>
        <w:t>upplagd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taket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(Roof)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04EAE065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[Verse]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Ayy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cocaína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i </w:t>
      </w:r>
      <w:proofErr w:type="spellStart"/>
      <w:r w:rsidRPr="006D4A93">
        <w:rPr>
          <w:rFonts w:asciiTheme="majorHAnsi" w:hAnsiTheme="majorHAnsi" w:cstheme="majorHAnsi"/>
          <w:lang w:val="de-CH"/>
        </w:rPr>
        <w:t>näsan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spenderade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förmögenhet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Snuskigt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dåligt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sjaskigt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dåligt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ja, hon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underbar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Röd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botten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himmel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röda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bottnar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de or</w:t>
      </w:r>
      <w:r w:rsidRPr="006D4A93">
        <w:rPr>
          <w:rFonts w:asciiTheme="majorHAnsi" w:hAnsiTheme="majorHAnsi" w:cstheme="majorHAnsi"/>
          <w:lang w:val="de-CH"/>
        </w:rPr>
        <w:t>ange</w:t>
      </w:r>
      <w:r w:rsidRPr="006D4A93">
        <w:rPr>
          <w:rFonts w:asciiTheme="majorHAnsi" w:hAnsiTheme="majorHAnsi" w:cstheme="majorHAnsi"/>
          <w:lang w:val="de-CH"/>
        </w:rPr>
        <w:br/>
        <w:t xml:space="preserve">Hon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 </w:t>
      </w:r>
      <w:proofErr w:type="spellStart"/>
      <w:r w:rsidRPr="006D4A93">
        <w:rPr>
          <w:rFonts w:asciiTheme="majorHAnsi" w:hAnsiTheme="majorHAnsi" w:cstheme="majorHAnsi"/>
          <w:lang w:val="de-CH"/>
        </w:rPr>
        <w:t>Leandoer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de </w:t>
      </w:r>
      <w:proofErr w:type="spellStart"/>
      <w:r w:rsidRPr="006D4A93">
        <w:rPr>
          <w:rFonts w:asciiTheme="majorHAnsi" w:hAnsiTheme="majorHAnsi" w:cstheme="majorHAnsi"/>
          <w:lang w:val="de-CH"/>
        </w:rPr>
        <w:t>andra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pojkarna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boin</w:t>
      </w:r>
      <w:proofErr w:type="spellEnd"/>
      <w:r w:rsidRPr="006D4A93">
        <w:rPr>
          <w:rFonts w:asciiTheme="majorHAnsi" w:hAnsiTheme="majorHAnsi" w:cstheme="majorHAnsi"/>
          <w:lang w:val="de-CH"/>
        </w:rPr>
        <w:t>' (</w:t>
      </w:r>
      <w:proofErr w:type="spellStart"/>
      <w:r w:rsidRPr="006D4A93">
        <w:rPr>
          <w:rFonts w:asciiTheme="majorHAnsi" w:hAnsiTheme="majorHAnsi" w:cstheme="majorHAnsi"/>
          <w:lang w:val="de-CH"/>
        </w:rPr>
        <w:t>Borin</w:t>
      </w:r>
      <w:proofErr w:type="spellEnd"/>
      <w:r w:rsidRPr="006D4A93">
        <w:rPr>
          <w:rFonts w:asciiTheme="majorHAnsi" w:hAnsiTheme="majorHAnsi" w:cstheme="majorHAnsi"/>
          <w:lang w:val="de-CH"/>
        </w:rPr>
        <w:t>')</w:t>
      </w:r>
      <w:r w:rsidRPr="006D4A93">
        <w:rPr>
          <w:rFonts w:asciiTheme="majorHAnsi" w:hAnsiTheme="majorHAnsi" w:cstheme="majorHAnsi"/>
          <w:lang w:val="de-CH"/>
        </w:rPr>
        <w:br/>
        <w:t xml:space="preserve">Velvet Wind hon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morgonen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du?)</w:t>
      </w:r>
      <w:r w:rsidRPr="006D4A93">
        <w:rPr>
          <w:rFonts w:asciiTheme="majorHAnsi" w:hAnsiTheme="majorHAnsi" w:cstheme="majorHAnsi"/>
          <w:lang w:val="de-CH"/>
        </w:rPr>
        <w:br/>
        <w:t xml:space="preserve">Ha en </w:t>
      </w:r>
      <w:proofErr w:type="spellStart"/>
      <w:r w:rsidRPr="006D4A93">
        <w:rPr>
          <w:rFonts w:asciiTheme="majorHAnsi" w:hAnsiTheme="majorHAnsi" w:cstheme="majorHAnsi"/>
          <w:lang w:val="de-CH"/>
        </w:rPr>
        <w:t>motorsåg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en hög i min </w:t>
      </w:r>
      <w:proofErr w:type="spellStart"/>
      <w:r w:rsidRPr="006D4A93">
        <w:rPr>
          <w:rFonts w:asciiTheme="majorHAnsi" w:hAnsiTheme="majorHAnsi" w:cstheme="majorHAnsi"/>
          <w:lang w:val="de-CH"/>
        </w:rPr>
        <w:t>förvaring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>(</w:t>
      </w:r>
      <w:proofErr w:type="spellStart"/>
      <w:r w:rsidRPr="006D4A93">
        <w:rPr>
          <w:rFonts w:asciiTheme="majorHAnsi" w:hAnsiTheme="majorHAnsi" w:cstheme="majorHAnsi"/>
          <w:lang w:val="de-CH"/>
        </w:rPr>
        <w:t>Ayy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häng </w:t>
      </w:r>
      <w:proofErr w:type="spellStart"/>
      <w:r w:rsidRPr="006D4A93">
        <w:rPr>
          <w:rFonts w:asciiTheme="majorHAnsi" w:hAnsiTheme="majorHAnsi" w:cstheme="majorHAnsi"/>
          <w:lang w:val="de-CH"/>
        </w:rPr>
        <w:t>med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jag </w:t>
      </w:r>
      <w:proofErr w:type="spellStart"/>
      <w:r w:rsidRPr="006D4A93">
        <w:rPr>
          <w:rFonts w:asciiTheme="majorHAnsi" w:hAnsiTheme="majorHAnsi" w:cstheme="majorHAnsi"/>
          <w:lang w:val="de-CH"/>
        </w:rPr>
        <w:t>tjänar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förmögenhet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  <w:t xml:space="preserve">(Min </w:t>
      </w:r>
      <w:proofErr w:type="spellStart"/>
      <w:r w:rsidRPr="006D4A93">
        <w:rPr>
          <w:rFonts w:asciiTheme="majorHAnsi" w:hAnsiTheme="majorHAnsi" w:cstheme="majorHAnsi"/>
          <w:lang w:val="de-CH"/>
        </w:rPr>
        <w:t>stil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</w:t>
      </w:r>
      <w:proofErr w:type="spellStart"/>
      <w:r w:rsidRPr="006D4A93">
        <w:rPr>
          <w:rFonts w:asciiTheme="majorHAnsi" w:hAnsiTheme="majorHAnsi" w:cstheme="majorHAnsi"/>
          <w:lang w:val="de-CH"/>
        </w:rPr>
        <w:t>ingen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de-CH"/>
        </w:rPr>
        <w:t>föräldralös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r w:rsidRPr="006D4A93">
        <w:rPr>
          <w:rFonts w:asciiTheme="majorHAnsi" w:hAnsiTheme="majorHAnsi" w:cstheme="majorHAnsi"/>
          <w:lang w:val="de-CH"/>
        </w:rPr>
        <w:t xml:space="preserve">har </w:t>
      </w:r>
      <w:proofErr w:type="spellStart"/>
      <w:r w:rsidRPr="006D4A93">
        <w:rPr>
          <w:rFonts w:asciiTheme="majorHAnsi" w:hAnsiTheme="majorHAnsi" w:cstheme="majorHAnsi"/>
          <w:lang w:val="de-CH"/>
        </w:rPr>
        <w:t>dina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ögon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ditt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leende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men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känner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</w:t>
      </w:r>
      <w:r w:rsidRPr="006D4A93">
        <w:rPr>
          <w:rFonts w:asciiTheme="majorHAnsi" w:hAnsiTheme="majorHAnsi" w:cstheme="majorHAnsi"/>
          <w:lang w:val="de-CH"/>
        </w:rPr>
        <w:br/>
        <w:t xml:space="preserve">Se </w:t>
      </w:r>
      <w:proofErr w:type="spellStart"/>
      <w:r w:rsidRPr="006D4A93">
        <w:rPr>
          <w:rFonts w:asciiTheme="majorHAnsi" w:hAnsiTheme="majorHAnsi" w:cstheme="majorHAnsi"/>
          <w:lang w:val="de-CH"/>
        </w:rPr>
        <w:t>byggnaderna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de </w:t>
      </w:r>
      <w:proofErr w:type="spellStart"/>
      <w:r w:rsidRPr="006D4A93">
        <w:rPr>
          <w:rFonts w:asciiTheme="majorHAnsi" w:hAnsiTheme="majorHAnsi" w:cstheme="majorHAnsi"/>
          <w:lang w:val="de-CH"/>
        </w:rPr>
        <w:t>faller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allt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henne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göra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Upphäv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lojaliteten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vi </w:t>
      </w:r>
      <w:proofErr w:type="spellStart"/>
      <w:r w:rsidRPr="006D4A93">
        <w:rPr>
          <w:rFonts w:asciiTheme="majorHAnsi" w:hAnsiTheme="majorHAnsi" w:cstheme="majorHAnsi"/>
          <w:lang w:val="de-CH"/>
        </w:rPr>
        <w:t>påbörjade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allt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gör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Hon </w:t>
      </w:r>
      <w:proofErr w:type="spellStart"/>
      <w:r w:rsidRPr="006D4A93">
        <w:rPr>
          <w:rFonts w:asciiTheme="majorHAnsi" w:hAnsiTheme="majorHAnsi" w:cstheme="majorHAnsi"/>
          <w:lang w:val="de-CH"/>
        </w:rPr>
        <w:t>står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naken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i </w:t>
      </w:r>
      <w:proofErr w:type="spellStart"/>
      <w:r w:rsidRPr="006D4A93">
        <w:rPr>
          <w:rFonts w:asciiTheme="majorHAnsi" w:hAnsiTheme="majorHAnsi" w:cstheme="majorHAnsi"/>
          <w:lang w:val="de-CH"/>
        </w:rPr>
        <w:t>korridoren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Höga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klackar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sug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Bombay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mycket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drama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Bredway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Mot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världen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Åt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helvete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med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alla </w:t>
      </w:r>
      <w:proofErr w:type="spellStart"/>
      <w:r w:rsidRPr="006D4A93">
        <w:rPr>
          <w:rFonts w:asciiTheme="majorHAnsi" w:hAnsiTheme="majorHAnsi" w:cstheme="majorHAnsi"/>
          <w:lang w:val="de-CH"/>
        </w:rPr>
        <w:t>säger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Tillverkad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av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stål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hjärta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krossas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hand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henne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(Lean)</w:t>
      </w:r>
      <w:r w:rsidRPr="006D4A93">
        <w:rPr>
          <w:rFonts w:asciiTheme="majorHAnsi" w:hAnsiTheme="majorHAnsi" w:cstheme="majorHAnsi"/>
          <w:lang w:val="de-CH"/>
        </w:rPr>
        <w:br/>
      </w:r>
    </w:p>
    <w:p w14:paraId="790029D3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[Chorus]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Dirty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städer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30 uns, jag </w:t>
      </w:r>
      <w:proofErr w:type="spellStart"/>
      <w:r w:rsidRPr="006D4A93">
        <w:rPr>
          <w:rFonts w:asciiTheme="majorHAnsi" w:hAnsiTheme="majorHAnsi" w:cstheme="majorHAnsi"/>
          <w:lang w:val="de-CH"/>
        </w:rPr>
        <w:t>kommer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(Ska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Långsamt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min koks </w:t>
      </w:r>
      <w:proofErr w:type="spellStart"/>
      <w:r w:rsidRPr="006D4A93">
        <w:rPr>
          <w:rFonts w:asciiTheme="majorHAnsi" w:hAnsiTheme="majorHAnsi" w:cstheme="majorHAnsi"/>
          <w:lang w:val="de-CH"/>
        </w:rPr>
        <w:t>kom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fr</w:t>
      </w:r>
      <w:r w:rsidRPr="006D4A93">
        <w:rPr>
          <w:rFonts w:asciiTheme="majorHAnsi" w:hAnsiTheme="majorHAnsi" w:cstheme="majorHAnsi"/>
          <w:lang w:val="de-CH"/>
        </w:rPr>
        <w:t>ån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Peru (Peru)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Gulsvart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armband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liknar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Pikachu (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Pikachu)</w:t>
      </w:r>
      <w:r w:rsidRPr="006D4A93">
        <w:rPr>
          <w:rFonts w:asciiTheme="majorHAnsi" w:hAnsiTheme="majorHAnsi" w:cstheme="majorHAnsi"/>
          <w:lang w:val="de-CH"/>
        </w:rPr>
        <w:br/>
        <w:t>Sten-</w:t>
      </w:r>
      <w:proofErr w:type="spellStart"/>
      <w:r w:rsidRPr="006D4A93">
        <w:rPr>
          <w:rFonts w:asciiTheme="majorHAnsi" w:hAnsiTheme="majorHAnsi" w:cstheme="majorHAnsi"/>
          <w:lang w:val="de-CH"/>
        </w:rPr>
        <w:t>kall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min Stone Island, </w:t>
      </w:r>
      <w:proofErr w:type="spellStart"/>
      <w:r w:rsidRPr="006D4A93">
        <w:rPr>
          <w:rFonts w:asciiTheme="majorHAnsi" w:hAnsiTheme="majorHAnsi" w:cstheme="majorHAnsi"/>
          <w:lang w:val="de-CH"/>
        </w:rPr>
        <w:t>upplagd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taket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På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taket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</w:r>
      <w:r w:rsidRPr="006D4A93">
        <w:rPr>
          <w:rFonts w:asciiTheme="majorHAnsi" w:hAnsiTheme="majorHAnsi" w:cstheme="majorHAnsi"/>
          <w:lang w:val="de-CH"/>
        </w:rPr>
        <w:lastRenderedPageBreak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5EF29616" w14:textId="41AF3139" w:rsidR="00D3624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[Outro]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Hon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sjunger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sånger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men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hon </w:t>
      </w:r>
      <w:proofErr w:type="spellStart"/>
      <w:r w:rsidRPr="006D4A93">
        <w:rPr>
          <w:rFonts w:asciiTheme="majorHAnsi" w:hAnsiTheme="majorHAnsi" w:cstheme="majorHAnsi"/>
          <w:lang w:val="de-CH"/>
        </w:rPr>
        <w:t>kan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refrängen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sjunga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sjunga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sjunga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  <w:t xml:space="preserve">Vill du </w:t>
      </w:r>
      <w:proofErr w:type="spellStart"/>
      <w:r w:rsidRPr="006D4A93">
        <w:rPr>
          <w:rFonts w:asciiTheme="majorHAnsi" w:hAnsiTheme="majorHAnsi" w:cstheme="majorHAnsi"/>
          <w:lang w:val="de-CH"/>
        </w:rPr>
        <w:t>hänga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med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oss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behöver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en </w:t>
      </w:r>
      <w:proofErr w:type="spellStart"/>
      <w:r w:rsidRPr="006D4A93">
        <w:rPr>
          <w:rFonts w:asciiTheme="majorHAnsi" w:hAnsiTheme="majorHAnsi" w:cstheme="majorHAnsi"/>
          <w:lang w:val="de-CH"/>
        </w:rPr>
        <w:t>h</w:t>
      </w:r>
      <w:r w:rsidRPr="006D4A93">
        <w:rPr>
          <w:rFonts w:asciiTheme="majorHAnsi" w:hAnsiTheme="majorHAnsi" w:cstheme="majorHAnsi"/>
          <w:lang w:val="de-CH"/>
        </w:rPr>
        <w:t>usrannsakan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(Warrant)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Vi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åka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helst</w:t>
      </w:r>
      <w:proofErr w:type="spellEnd"/>
      <w:r w:rsidRPr="006D4A93">
        <w:rPr>
          <w:rFonts w:asciiTheme="majorHAnsi" w:hAnsiTheme="majorHAnsi" w:cstheme="majorHAnsi"/>
          <w:lang w:val="de-CH"/>
        </w:rPr>
        <w:t>, Dora Explorer (Dora, eh)</w:t>
      </w:r>
      <w:r w:rsidRPr="006D4A93">
        <w:rPr>
          <w:rFonts w:asciiTheme="majorHAnsi" w:hAnsiTheme="majorHAnsi" w:cstheme="majorHAnsi"/>
          <w:lang w:val="de-CH"/>
        </w:rPr>
        <w:br/>
        <w:t xml:space="preserve">Mina </w:t>
      </w:r>
      <w:proofErr w:type="spellStart"/>
      <w:r w:rsidRPr="006D4A93">
        <w:rPr>
          <w:rFonts w:asciiTheme="majorHAnsi" w:hAnsiTheme="majorHAnsi" w:cstheme="majorHAnsi"/>
          <w:lang w:val="de-CH"/>
        </w:rPr>
        <w:t>pojkar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bränner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träd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skogen38Embed</w:t>
      </w:r>
    </w:p>
    <w:p w14:paraId="1B74B704" w14:textId="77777777" w:rsidR="00D3624C" w:rsidRPr="006D4A93" w:rsidRDefault="006D4A93">
      <w:pPr>
        <w:pStyle w:val="Heading1"/>
        <w:rPr>
          <w:rFonts w:cstheme="majorHAnsi"/>
        </w:rPr>
      </w:pPr>
      <w:proofErr w:type="spellStart"/>
      <w:r w:rsidRPr="006D4A93">
        <w:rPr>
          <w:rFonts w:cstheme="majorHAnsi"/>
        </w:rPr>
        <w:t>Besök</w:t>
      </w:r>
      <w:proofErr w:type="spellEnd"/>
      <w:r w:rsidRPr="006D4A93">
        <w:rPr>
          <w:rFonts w:cstheme="majorHAnsi"/>
        </w:rPr>
        <w:t xml:space="preserve"> </w:t>
      </w:r>
      <w:proofErr w:type="spellStart"/>
      <w:r w:rsidRPr="006D4A93">
        <w:rPr>
          <w:rFonts w:cstheme="majorHAnsi"/>
        </w:rPr>
        <w:t>mig</w:t>
      </w:r>
      <w:proofErr w:type="spellEnd"/>
    </w:p>
    <w:p w14:paraId="6C962E51" w14:textId="77777777" w:rsidR="004E243C" w:rsidRPr="006D4A93" w:rsidRDefault="006D4A93">
      <w:pPr>
        <w:rPr>
          <w:rFonts w:asciiTheme="majorHAnsi" w:hAnsiTheme="majorHAnsi" w:cstheme="majorHAnsi"/>
        </w:rPr>
      </w:pPr>
      <w:r w:rsidRPr="006D4A93">
        <w:rPr>
          <w:rFonts w:asciiTheme="majorHAnsi" w:hAnsiTheme="majorHAnsi" w:cstheme="majorHAnsi"/>
        </w:rPr>
        <w:br/>
        <w:t>Valerie Ordförande</w:t>
      </w:r>
      <w:r w:rsidRPr="006D4A93">
        <w:rPr>
          <w:rFonts w:asciiTheme="majorHAnsi" w:hAnsiTheme="majorHAnsi" w:cstheme="majorHAnsi"/>
        </w:rPr>
        <w:br/>
        <w:t>Ring mig, ring mig.</w:t>
      </w:r>
      <w:r w:rsidRPr="006D4A93">
        <w:rPr>
          <w:rFonts w:asciiTheme="majorHAnsi" w:hAnsiTheme="majorHAnsi" w:cstheme="majorHAnsi"/>
        </w:rPr>
        <w:br/>
        <w:t>Ring mig, ring mig.</w:t>
      </w:r>
      <w:r w:rsidRPr="006D4A93">
        <w:rPr>
          <w:rFonts w:asciiTheme="majorHAnsi" w:hAnsiTheme="majorHAnsi" w:cstheme="majorHAnsi"/>
        </w:rPr>
        <w:br/>
        <w:t>Ring mig, ring mig.</w:t>
      </w:r>
      <w:r w:rsidRPr="006D4A93">
        <w:rPr>
          <w:rFonts w:asciiTheme="majorHAnsi" w:hAnsiTheme="majorHAnsi" w:cstheme="majorHAnsi"/>
        </w:rPr>
        <w:br/>
        <w:t>Ring mig, ring mig.</w:t>
      </w:r>
      <w:r w:rsidRPr="006D4A93">
        <w:rPr>
          <w:rFonts w:asciiTheme="majorHAnsi" w:hAnsiTheme="majorHAnsi" w:cstheme="majorHAnsi"/>
        </w:rPr>
        <w:br/>
      </w:r>
      <w:r w:rsidRPr="006D4A93">
        <w:rPr>
          <w:rFonts w:asciiTheme="majorHAnsi" w:hAnsiTheme="majorHAnsi" w:cstheme="majorHAnsi"/>
        </w:rPr>
        <w:t>Ring mig, ring mig.</w:t>
      </w:r>
      <w:r w:rsidRPr="006D4A93">
        <w:rPr>
          <w:rFonts w:asciiTheme="majorHAnsi" w:hAnsiTheme="majorHAnsi" w:cstheme="majorHAnsi"/>
        </w:rPr>
        <w:br/>
      </w:r>
      <w:r w:rsidRPr="006D4A93">
        <w:rPr>
          <w:rFonts w:asciiTheme="majorHAnsi" w:hAnsiTheme="majorHAnsi" w:cstheme="majorHAnsi"/>
          <w:lang w:val="de-CH"/>
        </w:rPr>
        <w:t xml:space="preserve">Ring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ring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samma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pojke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brukade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223C0888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</w:rPr>
        <w:t>[Chorus]</w:t>
      </w:r>
      <w:r w:rsidRPr="006D4A93">
        <w:rPr>
          <w:rFonts w:asciiTheme="majorHAnsi" w:hAnsiTheme="majorHAnsi" w:cstheme="majorHAnsi"/>
        </w:rPr>
        <w:br/>
        <w:t xml:space="preserve">Ring </w:t>
      </w:r>
      <w:proofErr w:type="spellStart"/>
      <w:r w:rsidRPr="006D4A93">
        <w:rPr>
          <w:rFonts w:asciiTheme="majorHAnsi" w:hAnsiTheme="majorHAnsi" w:cstheme="majorHAnsi"/>
        </w:rPr>
        <w:t>mig</w:t>
      </w:r>
      <w:proofErr w:type="spellEnd"/>
      <w:r w:rsidRPr="006D4A93">
        <w:rPr>
          <w:rFonts w:asciiTheme="majorHAnsi" w:hAnsiTheme="majorHAnsi" w:cstheme="majorHAnsi"/>
        </w:rPr>
        <w:t>, ring mig.</w:t>
      </w:r>
      <w:r w:rsidRPr="006D4A93">
        <w:rPr>
          <w:rFonts w:asciiTheme="majorHAnsi" w:hAnsiTheme="majorHAnsi" w:cstheme="majorHAnsi"/>
        </w:rPr>
        <w:br/>
        <w:t>Ring mig, ring mig.</w:t>
      </w:r>
      <w:r w:rsidRPr="006D4A93">
        <w:rPr>
          <w:rFonts w:asciiTheme="majorHAnsi" w:hAnsiTheme="majorHAnsi" w:cstheme="majorHAnsi"/>
        </w:rPr>
        <w:br/>
        <w:t>Ring mig, ring mig, ring mig.</w:t>
      </w:r>
      <w:r w:rsidRPr="006D4A93">
        <w:rPr>
          <w:rFonts w:asciiTheme="majorHAnsi" w:hAnsiTheme="majorHAnsi" w:cstheme="majorHAnsi"/>
        </w:rPr>
        <w:br/>
      </w:r>
      <w:r w:rsidRPr="006D4A93">
        <w:rPr>
          <w:rFonts w:asciiTheme="majorHAnsi" w:hAnsiTheme="majorHAnsi" w:cstheme="majorHAnsi"/>
          <w:lang w:val="de-CH"/>
        </w:rPr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samma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pojke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brukade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0B9C8B9C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</w:t>
      </w:r>
      <w:proofErr w:type="spellStart"/>
      <w:r w:rsidRPr="006D4A93">
        <w:rPr>
          <w:rFonts w:asciiTheme="majorHAnsi" w:hAnsiTheme="majorHAnsi" w:cstheme="majorHAnsi"/>
          <w:lang w:val="de-CH"/>
        </w:rPr>
        <w:t>Instrumentär</w:t>
      </w:r>
      <w:proofErr w:type="spellEnd"/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3AE9C53B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</w:t>
      </w:r>
      <w:proofErr w:type="spellStart"/>
      <w:r w:rsidRPr="006D4A93">
        <w:rPr>
          <w:rFonts w:asciiTheme="majorHAnsi" w:hAnsiTheme="majorHAnsi" w:cstheme="majorHAnsi"/>
          <w:lang w:val="de-CH"/>
        </w:rPr>
        <w:t>Kryss</w:t>
      </w:r>
      <w:proofErr w:type="spellEnd"/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samma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pojke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brukade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Ring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ring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r w:rsidRPr="006D4A93">
        <w:rPr>
          <w:rFonts w:asciiTheme="majorHAnsi" w:hAnsiTheme="majorHAnsi" w:cstheme="majorHAnsi"/>
        </w:rPr>
        <w:t xml:space="preserve">Ring </w:t>
      </w:r>
      <w:proofErr w:type="spellStart"/>
      <w:r w:rsidRPr="006D4A93">
        <w:rPr>
          <w:rFonts w:asciiTheme="majorHAnsi" w:hAnsiTheme="majorHAnsi" w:cstheme="majorHAnsi"/>
        </w:rPr>
        <w:t>mig</w:t>
      </w:r>
      <w:proofErr w:type="spellEnd"/>
      <w:r w:rsidRPr="006D4A93">
        <w:rPr>
          <w:rFonts w:asciiTheme="majorHAnsi" w:hAnsiTheme="majorHAnsi" w:cstheme="majorHAnsi"/>
        </w:rPr>
        <w:t xml:space="preserve">, ring </w:t>
      </w:r>
      <w:proofErr w:type="spellStart"/>
      <w:r w:rsidRPr="006D4A93">
        <w:rPr>
          <w:rFonts w:asciiTheme="majorHAnsi" w:hAnsiTheme="majorHAnsi" w:cstheme="majorHAnsi"/>
        </w:rPr>
        <w:t>mig</w:t>
      </w:r>
      <w:proofErr w:type="spellEnd"/>
      <w:r w:rsidRPr="006D4A93">
        <w:rPr>
          <w:rFonts w:asciiTheme="majorHAnsi" w:hAnsiTheme="majorHAnsi" w:cstheme="majorHAnsi"/>
        </w:rPr>
        <w:t>.</w:t>
      </w:r>
      <w:r w:rsidRPr="006D4A93">
        <w:rPr>
          <w:rFonts w:asciiTheme="majorHAnsi" w:hAnsiTheme="majorHAnsi" w:cstheme="majorHAnsi"/>
        </w:rPr>
        <w:br/>
        <w:t>Ring mig, ring mig, ring mig.</w:t>
      </w:r>
      <w:r w:rsidRPr="006D4A93">
        <w:rPr>
          <w:rFonts w:asciiTheme="majorHAnsi" w:hAnsiTheme="majorHAnsi" w:cstheme="majorHAnsi"/>
        </w:rPr>
        <w:br/>
      </w:r>
      <w:r w:rsidRPr="006D4A93">
        <w:rPr>
          <w:rFonts w:asciiTheme="majorHAnsi" w:hAnsiTheme="majorHAnsi" w:cstheme="majorHAnsi"/>
          <w:lang w:val="de-CH"/>
        </w:rPr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samma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pojke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brukade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7D8605BC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lastRenderedPageBreak/>
        <w:t>[</w:t>
      </w:r>
      <w:proofErr w:type="spellStart"/>
      <w:r w:rsidRPr="006D4A93">
        <w:rPr>
          <w:rFonts w:asciiTheme="majorHAnsi" w:hAnsiTheme="majorHAnsi" w:cstheme="majorHAnsi"/>
          <w:lang w:val="de-CH"/>
        </w:rPr>
        <w:t>Instrumentär</w:t>
      </w:r>
      <w:proofErr w:type="spellEnd"/>
      <w:r w:rsidRPr="006D4A93">
        <w:rPr>
          <w:rFonts w:asciiTheme="majorHAnsi" w:hAnsiTheme="majorHAnsi" w:cstheme="majorHAnsi"/>
          <w:lang w:val="de-CH"/>
        </w:rPr>
        <w:t>]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51A75C50" w14:textId="77777777" w:rsidR="004E243C" w:rsidRPr="006D4A93" w:rsidRDefault="006D4A93">
      <w:pPr>
        <w:rPr>
          <w:rFonts w:asciiTheme="majorHAnsi" w:hAnsiTheme="majorHAnsi" w:cstheme="majorHAnsi"/>
        </w:rPr>
      </w:pPr>
      <w:r w:rsidRPr="006D4A93">
        <w:rPr>
          <w:rFonts w:asciiTheme="majorHAnsi" w:hAnsiTheme="majorHAnsi" w:cstheme="majorHAnsi"/>
          <w:lang w:val="de-CH"/>
        </w:rPr>
        <w:t>[Bridge]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Samma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pojke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brukade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</w:rPr>
        <w:t>Jag</w:t>
      </w:r>
      <w:proofErr w:type="gramEnd"/>
      <w:r w:rsidRPr="006D4A93">
        <w:rPr>
          <w:rFonts w:asciiTheme="majorHAnsi" w:hAnsiTheme="majorHAnsi" w:cstheme="majorHAnsi"/>
        </w:rPr>
        <w:t xml:space="preserve">, </w:t>
      </w:r>
      <w:proofErr w:type="spellStart"/>
      <w:r w:rsidRPr="006D4A93">
        <w:rPr>
          <w:rFonts w:asciiTheme="majorHAnsi" w:hAnsiTheme="majorHAnsi" w:cstheme="majorHAnsi"/>
        </w:rPr>
        <w:t>anropa</w:t>
      </w:r>
      <w:proofErr w:type="spellEnd"/>
      <w:r w:rsidRPr="006D4A93">
        <w:rPr>
          <w:rFonts w:asciiTheme="majorHAnsi" w:hAnsiTheme="majorHAnsi" w:cstheme="majorHAnsi"/>
        </w:rPr>
        <w:t xml:space="preserve"> </w:t>
      </w:r>
      <w:proofErr w:type="spellStart"/>
      <w:r w:rsidRPr="006D4A93">
        <w:rPr>
          <w:rFonts w:asciiTheme="majorHAnsi" w:hAnsiTheme="majorHAnsi" w:cstheme="majorHAnsi"/>
        </w:rPr>
        <w:t>mi</w:t>
      </w:r>
      <w:r w:rsidRPr="006D4A93">
        <w:rPr>
          <w:rFonts w:asciiTheme="majorHAnsi" w:hAnsiTheme="majorHAnsi" w:cstheme="majorHAnsi"/>
        </w:rPr>
        <w:t>g</w:t>
      </w:r>
      <w:proofErr w:type="spellEnd"/>
      <w:r w:rsidRPr="006D4A93">
        <w:rPr>
          <w:rFonts w:asciiTheme="majorHAnsi" w:hAnsiTheme="majorHAnsi" w:cstheme="majorHAnsi"/>
        </w:rPr>
        <w:br/>
        <w:t>Ring mig, ring mig.</w:t>
      </w:r>
      <w:r w:rsidRPr="006D4A93">
        <w:rPr>
          <w:rFonts w:asciiTheme="majorHAnsi" w:hAnsiTheme="majorHAnsi" w:cstheme="majorHAnsi"/>
        </w:rPr>
        <w:br/>
        <w:t>Ring mig, ring mig.</w:t>
      </w:r>
      <w:r w:rsidRPr="006D4A93">
        <w:rPr>
          <w:rFonts w:asciiTheme="majorHAnsi" w:hAnsiTheme="majorHAnsi" w:cstheme="majorHAnsi"/>
        </w:rPr>
        <w:br/>
        <w:t>Ring mig, ring mig.</w:t>
      </w:r>
      <w:r w:rsidRPr="006D4A93">
        <w:rPr>
          <w:rFonts w:asciiTheme="majorHAnsi" w:hAnsiTheme="majorHAnsi" w:cstheme="majorHAnsi"/>
        </w:rPr>
        <w:br/>
        <w:t>Ring mig, ring mig.</w:t>
      </w:r>
      <w:r w:rsidRPr="006D4A93">
        <w:rPr>
          <w:rFonts w:asciiTheme="majorHAnsi" w:hAnsiTheme="majorHAnsi" w:cstheme="majorHAnsi"/>
        </w:rPr>
        <w:br/>
        <w:t>Ring mig, ring mig.</w:t>
      </w:r>
      <w:r w:rsidRPr="006D4A93">
        <w:rPr>
          <w:rFonts w:asciiTheme="majorHAnsi" w:hAnsiTheme="majorHAnsi" w:cstheme="majorHAnsi"/>
        </w:rPr>
        <w:br/>
      </w:r>
      <w:r w:rsidRPr="006D4A93">
        <w:rPr>
          <w:rFonts w:asciiTheme="majorHAnsi" w:hAnsiTheme="majorHAnsi" w:cstheme="majorHAnsi"/>
          <w:lang w:val="de-CH"/>
        </w:rPr>
        <w:t xml:space="preserve">Ring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ring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samma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pojke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brukade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74C1ED44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</w:rPr>
        <w:t>[Chorus]</w:t>
      </w:r>
      <w:r w:rsidRPr="006D4A93">
        <w:rPr>
          <w:rFonts w:asciiTheme="majorHAnsi" w:hAnsiTheme="majorHAnsi" w:cstheme="majorHAnsi"/>
        </w:rPr>
        <w:br/>
        <w:t xml:space="preserve">Ring </w:t>
      </w:r>
      <w:proofErr w:type="spellStart"/>
      <w:r w:rsidRPr="006D4A93">
        <w:rPr>
          <w:rFonts w:asciiTheme="majorHAnsi" w:hAnsiTheme="majorHAnsi" w:cstheme="majorHAnsi"/>
        </w:rPr>
        <w:t>mig</w:t>
      </w:r>
      <w:proofErr w:type="spellEnd"/>
      <w:r w:rsidRPr="006D4A93">
        <w:rPr>
          <w:rFonts w:asciiTheme="majorHAnsi" w:hAnsiTheme="majorHAnsi" w:cstheme="majorHAnsi"/>
        </w:rPr>
        <w:t>, ring mig.</w:t>
      </w:r>
      <w:r w:rsidRPr="006D4A93">
        <w:rPr>
          <w:rFonts w:asciiTheme="majorHAnsi" w:hAnsiTheme="majorHAnsi" w:cstheme="majorHAnsi"/>
        </w:rPr>
        <w:br/>
        <w:t>Ring mig, ring mig.</w:t>
      </w:r>
      <w:r w:rsidRPr="006D4A93">
        <w:rPr>
          <w:rFonts w:asciiTheme="majorHAnsi" w:hAnsiTheme="majorHAnsi" w:cstheme="majorHAnsi"/>
        </w:rPr>
        <w:br/>
        <w:t>Ring mig, ring mig, ring mig</w:t>
      </w:r>
      <w:r w:rsidRPr="006D4A93">
        <w:rPr>
          <w:rFonts w:asciiTheme="majorHAnsi" w:hAnsiTheme="majorHAnsi" w:cstheme="majorHAnsi"/>
        </w:rPr>
        <w:t>.</w:t>
      </w:r>
      <w:r w:rsidRPr="006D4A93">
        <w:rPr>
          <w:rFonts w:asciiTheme="majorHAnsi" w:hAnsiTheme="majorHAnsi" w:cstheme="majorHAnsi"/>
        </w:rPr>
        <w:br/>
      </w:r>
      <w:r w:rsidRPr="006D4A93">
        <w:rPr>
          <w:rFonts w:asciiTheme="majorHAnsi" w:hAnsiTheme="majorHAnsi" w:cstheme="majorHAnsi"/>
          <w:lang w:val="de-CH"/>
        </w:rPr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samma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pojke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de-CH"/>
        </w:rPr>
        <w:t>brukade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679DD2F1" w14:textId="1C8D5350" w:rsidR="00D3624C" w:rsidRPr="006D4A93" w:rsidRDefault="006D4A93">
      <w:pPr>
        <w:rPr>
          <w:rFonts w:asciiTheme="majorHAnsi" w:hAnsiTheme="majorHAnsi" w:cstheme="majorHAnsi"/>
        </w:rPr>
      </w:pPr>
      <w:r w:rsidRPr="006D4A93">
        <w:rPr>
          <w:rFonts w:asciiTheme="majorHAnsi" w:hAnsiTheme="majorHAnsi" w:cstheme="majorHAnsi"/>
        </w:rPr>
        <w:t>[Chorus]</w:t>
      </w:r>
      <w:r w:rsidRPr="006D4A93">
        <w:rPr>
          <w:rFonts w:asciiTheme="majorHAnsi" w:hAnsiTheme="majorHAnsi" w:cstheme="majorHAnsi"/>
        </w:rPr>
        <w:br/>
        <w:t xml:space="preserve">Ring </w:t>
      </w:r>
      <w:proofErr w:type="spellStart"/>
      <w:r w:rsidRPr="006D4A93">
        <w:rPr>
          <w:rFonts w:asciiTheme="majorHAnsi" w:hAnsiTheme="majorHAnsi" w:cstheme="majorHAnsi"/>
        </w:rPr>
        <w:t>mig</w:t>
      </w:r>
      <w:proofErr w:type="spellEnd"/>
      <w:r w:rsidRPr="006D4A93">
        <w:rPr>
          <w:rFonts w:asciiTheme="majorHAnsi" w:hAnsiTheme="majorHAnsi" w:cstheme="majorHAnsi"/>
        </w:rPr>
        <w:t xml:space="preserve">, ring </w:t>
      </w:r>
      <w:proofErr w:type="spellStart"/>
      <w:r w:rsidRPr="006D4A93">
        <w:rPr>
          <w:rFonts w:asciiTheme="majorHAnsi" w:hAnsiTheme="majorHAnsi" w:cstheme="majorHAnsi"/>
        </w:rPr>
        <w:t>mig</w:t>
      </w:r>
      <w:proofErr w:type="spellEnd"/>
      <w:r w:rsidRPr="006D4A93">
        <w:rPr>
          <w:rFonts w:asciiTheme="majorHAnsi" w:hAnsiTheme="majorHAnsi" w:cstheme="majorHAnsi"/>
        </w:rPr>
        <w:t>.</w:t>
      </w:r>
      <w:r w:rsidRPr="006D4A93">
        <w:rPr>
          <w:rFonts w:asciiTheme="majorHAnsi" w:hAnsiTheme="majorHAnsi" w:cstheme="majorHAnsi"/>
        </w:rPr>
        <w:br/>
      </w:r>
      <w:r w:rsidRPr="006D4A93">
        <w:rPr>
          <w:rFonts w:asciiTheme="majorHAnsi" w:hAnsiTheme="majorHAnsi" w:cstheme="majorHAnsi"/>
        </w:rPr>
        <w:t xml:space="preserve">Ring </w:t>
      </w:r>
      <w:proofErr w:type="spellStart"/>
      <w:r w:rsidRPr="006D4A93">
        <w:rPr>
          <w:rFonts w:asciiTheme="majorHAnsi" w:hAnsiTheme="majorHAnsi" w:cstheme="majorHAnsi"/>
        </w:rPr>
        <w:t>mig</w:t>
      </w:r>
      <w:proofErr w:type="spellEnd"/>
      <w:r w:rsidRPr="006D4A93">
        <w:rPr>
          <w:rFonts w:asciiTheme="majorHAnsi" w:hAnsiTheme="majorHAnsi" w:cstheme="majorHAnsi"/>
        </w:rPr>
        <w:t xml:space="preserve">, ring </w:t>
      </w:r>
      <w:proofErr w:type="spellStart"/>
      <w:r w:rsidRPr="006D4A93">
        <w:rPr>
          <w:rFonts w:asciiTheme="majorHAnsi" w:hAnsiTheme="majorHAnsi" w:cstheme="majorHAnsi"/>
        </w:rPr>
        <w:t>mig</w:t>
      </w:r>
      <w:proofErr w:type="spellEnd"/>
      <w:r w:rsidRPr="006D4A93">
        <w:rPr>
          <w:rFonts w:asciiTheme="majorHAnsi" w:hAnsiTheme="majorHAnsi" w:cstheme="majorHAnsi"/>
        </w:rPr>
        <w:t>.</w:t>
      </w:r>
      <w:r w:rsidRPr="006D4A93">
        <w:rPr>
          <w:rFonts w:asciiTheme="majorHAnsi" w:hAnsiTheme="majorHAnsi" w:cstheme="majorHAnsi"/>
        </w:rPr>
        <w:br/>
        <w:t>Ring mig, ring mig, ring mig.</w:t>
      </w:r>
      <w:r w:rsidRPr="006D4A93">
        <w:rPr>
          <w:rFonts w:asciiTheme="majorHAnsi" w:hAnsiTheme="majorHAnsi" w:cstheme="majorHAnsi"/>
        </w:rPr>
        <w:br/>
        <w:t>Jag är samma pojke som jag brukade vara3Embed</w:t>
      </w:r>
    </w:p>
    <w:p w14:paraId="698B1C18" w14:textId="77777777" w:rsidR="004E243C" w:rsidRPr="006D4A93" w:rsidRDefault="004E243C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6D4A93">
        <w:rPr>
          <w:rFonts w:asciiTheme="majorHAnsi" w:hAnsiTheme="majorHAnsi" w:cstheme="majorHAnsi"/>
        </w:rPr>
        <w:br w:type="page"/>
      </w:r>
    </w:p>
    <w:p w14:paraId="2CB25420" w14:textId="0BE19E85" w:rsidR="00D3624C" w:rsidRPr="006D4A93" w:rsidRDefault="006D4A93">
      <w:pPr>
        <w:pStyle w:val="Heading1"/>
        <w:rPr>
          <w:rFonts w:cstheme="majorHAnsi"/>
        </w:rPr>
      </w:pPr>
      <w:proofErr w:type="spellStart"/>
      <w:r w:rsidRPr="006D4A93">
        <w:rPr>
          <w:rFonts w:cstheme="majorHAnsi"/>
        </w:rPr>
        <w:lastRenderedPageBreak/>
        <w:t>Komplicerad</w:t>
      </w:r>
      <w:proofErr w:type="spellEnd"/>
    </w:p>
    <w:p w14:paraId="5CBDA2A1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</w:rPr>
        <w:br/>
        <w:t>Uh-huh, livet är så här</w:t>
      </w:r>
      <w:r w:rsidRPr="006D4A93">
        <w:rPr>
          <w:rFonts w:asciiTheme="majorHAnsi" w:hAnsiTheme="majorHAnsi" w:cstheme="majorHAnsi"/>
        </w:rPr>
        <w:br/>
        <w:t>- Vad är det med dig?</w:t>
      </w:r>
      <w:r w:rsidRPr="006D4A93">
        <w:rPr>
          <w:rFonts w:asciiTheme="majorHAnsi" w:hAnsiTheme="majorHAnsi" w:cstheme="majorHAnsi"/>
        </w:rPr>
        <w:br/>
        <w:t>Det</w:t>
      </w:r>
      <w:r w:rsidRPr="006D4A93">
        <w:rPr>
          <w:rFonts w:asciiTheme="majorHAnsi" w:hAnsiTheme="majorHAnsi" w:cstheme="majorHAnsi"/>
        </w:rPr>
        <w:t xml:space="preserve"> är så det är.</w:t>
      </w:r>
      <w:r w:rsidRPr="006D4A93">
        <w:rPr>
          <w:rFonts w:asciiTheme="majorHAnsi" w:hAnsiTheme="majorHAnsi" w:cstheme="majorHAnsi"/>
        </w:rPr>
        <w:br/>
        <w:t>För livet är så här</w:t>
      </w:r>
      <w:r w:rsidRPr="006D4A93">
        <w:rPr>
          <w:rFonts w:asciiTheme="majorHAnsi" w:hAnsiTheme="majorHAnsi" w:cstheme="majorHAnsi"/>
        </w:rPr>
        <w:br/>
        <w:t>- Vad är det med dig?</w:t>
      </w:r>
      <w:r w:rsidRPr="006D4A93">
        <w:rPr>
          <w:rFonts w:asciiTheme="majorHAnsi" w:hAnsiTheme="majorHAnsi" w:cstheme="majorHAnsi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261C556E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de-CH"/>
        </w:rPr>
        <w:t>[Vers 1]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Lugna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skriker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Luta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tillbaka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allt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</w:t>
      </w:r>
      <w:proofErr w:type="spellStart"/>
      <w:r w:rsidRPr="006D4A93">
        <w:rPr>
          <w:rFonts w:asciiTheme="majorHAnsi" w:hAnsiTheme="majorHAnsi" w:cstheme="majorHAnsi"/>
          <w:lang w:val="de-CH"/>
        </w:rPr>
        <w:t>gjorts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förut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kunde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Låt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>, du skulle se</w:t>
      </w:r>
      <w:r w:rsidRPr="006D4A93">
        <w:rPr>
          <w:rFonts w:asciiTheme="majorHAnsi" w:hAnsiTheme="majorHAnsi" w:cstheme="majorHAnsi"/>
          <w:lang w:val="de-CH"/>
        </w:rPr>
        <w:br/>
      </w:r>
      <w:proofErr w:type="gramStart"/>
      <w:r w:rsidRPr="006D4A93">
        <w:rPr>
          <w:rFonts w:asciiTheme="majorHAnsi" w:hAnsiTheme="majorHAnsi" w:cstheme="majorHAnsi"/>
          <w:lang w:val="de-CH"/>
        </w:rPr>
        <w:t>Jag</w:t>
      </w:r>
      <w:proofErr w:type="gram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gillar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När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vi </w:t>
      </w:r>
      <w:proofErr w:type="spellStart"/>
      <w:r w:rsidRPr="006D4A93">
        <w:rPr>
          <w:rFonts w:asciiTheme="majorHAnsi" w:hAnsiTheme="majorHAnsi" w:cstheme="majorHAnsi"/>
          <w:lang w:val="de-CH"/>
        </w:rPr>
        <w:t>kör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i </w:t>
      </w:r>
      <w:proofErr w:type="spellStart"/>
      <w:r w:rsidRPr="006D4A93">
        <w:rPr>
          <w:rFonts w:asciiTheme="majorHAnsi" w:hAnsiTheme="majorHAnsi" w:cstheme="majorHAnsi"/>
          <w:lang w:val="de-CH"/>
        </w:rPr>
        <w:t>din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bil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Och du </w:t>
      </w:r>
      <w:proofErr w:type="spellStart"/>
      <w:r w:rsidRPr="006D4A93">
        <w:rPr>
          <w:rFonts w:asciiTheme="majorHAnsi" w:hAnsiTheme="majorHAnsi" w:cstheme="majorHAnsi"/>
          <w:lang w:val="de-CH"/>
        </w:rPr>
        <w:t>pratar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med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En </w:t>
      </w:r>
      <w:proofErr w:type="spellStart"/>
      <w:r w:rsidRPr="006D4A93">
        <w:rPr>
          <w:rFonts w:asciiTheme="majorHAnsi" w:hAnsiTheme="majorHAnsi" w:cstheme="majorHAnsi"/>
          <w:lang w:val="de-CH"/>
        </w:rPr>
        <w:t>mot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en, </w:t>
      </w:r>
      <w:proofErr w:type="spellStart"/>
      <w:r w:rsidRPr="006D4A93">
        <w:rPr>
          <w:rFonts w:asciiTheme="majorHAnsi" w:hAnsiTheme="majorHAnsi" w:cstheme="majorHAnsi"/>
          <w:lang w:val="de-CH"/>
        </w:rPr>
        <w:t>men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blir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</w:p>
    <w:p w14:paraId="0C2FE4AC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fr-CH"/>
        </w:rPr>
        <w:t>[Pre-Chorus]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Någon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annan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runt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alla </w:t>
      </w:r>
      <w:proofErr w:type="spellStart"/>
      <w:r w:rsidRPr="006D4A93">
        <w:rPr>
          <w:rFonts w:asciiTheme="majorHAnsi" w:hAnsiTheme="majorHAnsi" w:cstheme="majorHAnsi"/>
          <w:lang w:val="fr-CH"/>
        </w:rPr>
        <w:t>andra</w:t>
      </w:r>
      <w:proofErr w:type="spellEnd"/>
      <w:r w:rsidRPr="006D4A93">
        <w:rPr>
          <w:rFonts w:asciiTheme="majorHAnsi" w:hAnsiTheme="majorHAnsi" w:cstheme="majorHAnsi"/>
          <w:lang w:val="fr-CH"/>
        </w:rPr>
        <w:br/>
        <w:t xml:space="preserve">Du </w:t>
      </w:r>
      <w:proofErr w:type="spellStart"/>
      <w:r w:rsidRPr="006D4A93">
        <w:rPr>
          <w:rFonts w:asciiTheme="majorHAnsi" w:hAnsiTheme="majorHAnsi" w:cstheme="majorHAnsi"/>
          <w:lang w:val="fr-CH"/>
        </w:rPr>
        <w:t>ser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upp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som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om du </w:t>
      </w:r>
      <w:proofErr w:type="spellStart"/>
      <w:r w:rsidRPr="006D4A93">
        <w:rPr>
          <w:rFonts w:asciiTheme="majorHAnsi" w:hAnsiTheme="majorHAnsi" w:cstheme="majorHAnsi"/>
          <w:lang w:val="fr-CH"/>
        </w:rPr>
        <w:t>inte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kan </w:t>
      </w:r>
      <w:proofErr w:type="spellStart"/>
      <w:r w:rsidRPr="006D4A93">
        <w:rPr>
          <w:rFonts w:asciiTheme="majorHAnsi" w:hAnsiTheme="majorHAnsi" w:cstheme="majorHAnsi"/>
          <w:lang w:val="fr-CH"/>
        </w:rPr>
        <w:t>slappna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av.</w:t>
      </w:r>
      <w:r w:rsidRPr="006D4A93">
        <w:rPr>
          <w:rFonts w:asciiTheme="majorHAnsi" w:hAnsiTheme="majorHAnsi" w:cstheme="majorHAnsi"/>
          <w:lang w:val="fr-CH"/>
        </w:rPr>
        <w:br/>
        <w:t xml:space="preserve">Du </w:t>
      </w:r>
      <w:proofErr w:type="spellStart"/>
      <w:r w:rsidRPr="006D4A93">
        <w:rPr>
          <w:rFonts w:asciiTheme="majorHAnsi" w:hAnsiTheme="majorHAnsi" w:cstheme="majorHAnsi"/>
          <w:lang w:val="fr-CH"/>
        </w:rPr>
        <w:t>försöker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vara cool, du </w:t>
      </w:r>
      <w:proofErr w:type="spellStart"/>
      <w:r w:rsidRPr="006D4A93">
        <w:rPr>
          <w:rFonts w:asciiTheme="majorHAnsi" w:hAnsiTheme="majorHAnsi" w:cstheme="majorHAnsi"/>
          <w:lang w:val="fr-CH"/>
        </w:rPr>
        <w:t>ser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ut </w:t>
      </w:r>
      <w:proofErr w:type="spellStart"/>
      <w:r w:rsidRPr="006D4A93">
        <w:rPr>
          <w:rFonts w:asciiTheme="majorHAnsi" w:hAnsiTheme="majorHAnsi" w:cstheme="majorHAnsi"/>
          <w:lang w:val="fr-CH"/>
        </w:rPr>
        <w:t>som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fr-CH"/>
        </w:rPr>
        <w:t>dåre</w:t>
      </w:r>
      <w:proofErr w:type="spellEnd"/>
      <w:r w:rsidRPr="006D4A93">
        <w:rPr>
          <w:rFonts w:asciiTheme="majorHAnsi" w:hAnsiTheme="majorHAnsi" w:cstheme="majorHAnsi"/>
          <w:lang w:val="fr-CH"/>
        </w:rPr>
        <w:t>.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3890D6B6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fr-CH"/>
        </w:rPr>
        <w:t>[Chorus]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Varför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måste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göra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proofErr w:type="gramStart"/>
      <w:r w:rsidRPr="006D4A93">
        <w:rPr>
          <w:rFonts w:asciiTheme="majorHAnsi" w:hAnsiTheme="majorHAnsi" w:cstheme="majorHAnsi"/>
          <w:lang w:val="fr-CH"/>
        </w:rPr>
        <w:t>s</w:t>
      </w:r>
      <w:r w:rsidRPr="006D4A93">
        <w:rPr>
          <w:rFonts w:asciiTheme="majorHAnsi" w:hAnsiTheme="majorHAnsi" w:cstheme="majorHAnsi"/>
          <w:lang w:val="fr-CH"/>
        </w:rPr>
        <w:t>å</w:t>
      </w:r>
      <w:proofErr w:type="spellEnd"/>
      <w:r w:rsidRPr="006D4A93">
        <w:rPr>
          <w:rFonts w:asciiTheme="majorHAnsi" w:hAnsiTheme="majorHAnsi" w:cstheme="majorHAnsi"/>
          <w:lang w:val="fr-CH"/>
        </w:rPr>
        <w:t>?</w:t>
      </w:r>
      <w:proofErr w:type="gramEnd"/>
      <w:r w:rsidRPr="006D4A93">
        <w:rPr>
          <w:rFonts w:asciiTheme="majorHAnsi" w:hAnsiTheme="majorHAnsi" w:cstheme="majorHAnsi"/>
          <w:lang w:val="fr-CH"/>
        </w:rPr>
        <w:br/>
      </w:r>
      <w:r w:rsidRPr="006D4A93">
        <w:rPr>
          <w:rFonts w:asciiTheme="majorHAnsi" w:hAnsiTheme="majorHAnsi" w:cstheme="majorHAnsi"/>
          <w:lang w:val="de-CH"/>
        </w:rPr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ser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hur du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Låtsas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nån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annan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fattar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jag.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Frustrerad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livet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här, du</w:t>
      </w:r>
      <w:r w:rsidRPr="006D4A93">
        <w:rPr>
          <w:rFonts w:asciiTheme="majorHAnsi" w:hAnsiTheme="majorHAnsi" w:cstheme="majorHAnsi"/>
          <w:lang w:val="de-CH"/>
        </w:rPr>
        <w:br/>
        <w:t xml:space="preserve">Och du </w:t>
      </w:r>
      <w:proofErr w:type="spellStart"/>
      <w:r w:rsidRPr="006D4A93">
        <w:rPr>
          <w:rFonts w:asciiTheme="majorHAnsi" w:hAnsiTheme="majorHAnsi" w:cstheme="majorHAnsi"/>
          <w:lang w:val="de-CH"/>
        </w:rPr>
        <w:t>faller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och du </w:t>
      </w:r>
      <w:proofErr w:type="spellStart"/>
      <w:r w:rsidRPr="006D4A93">
        <w:rPr>
          <w:rFonts w:asciiTheme="majorHAnsi" w:hAnsiTheme="majorHAnsi" w:cstheme="majorHAnsi"/>
          <w:lang w:val="de-CH"/>
        </w:rPr>
        <w:t>kryper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och du </w:t>
      </w:r>
      <w:proofErr w:type="spellStart"/>
      <w:r w:rsidRPr="006D4A93">
        <w:rPr>
          <w:rFonts w:asciiTheme="majorHAnsi" w:hAnsiTheme="majorHAnsi" w:cstheme="majorHAnsi"/>
          <w:lang w:val="de-CH"/>
        </w:rPr>
        <w:t>bryter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Och du </w:t>
      </w:r>
      <w:proofErr w:type="spellStart"/>
      <w:r w:rsidRPr="006D4A93">
        <w:rPr>
          <w:rFonts w:asciiTheme="majorHAnsi" w:hAnsiTheme="majorHAnsi" w:cstheme="majorHAnsi"/>
          <w:lang w:val="de-CH"/>
        </w:rPr>
        <w:t>tar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får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förvandlar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till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Ärlighet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lova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jag </w:t>
      </w:r>
      <w:proofErr w:type="spellStart"/>
      <w:r w:rsidRPr="006D4A93">
        <w:rPr>
          <w:rFonts w:asciiTheme="majorHAnsi" w:hAnsiTheme="majorHAnsi" w:cstheme="majorHAnsi"/>
          <w:lang w:val="de-CH"/>
        </w:rPr>
        <w:t>kommer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hitta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Falska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>,</w:t>
      </w:r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6CBEEC93" w14:textId="77777777" w:rsidR="004E243C" w:rsidRPr="006D4A93" w:rsidRDefault="006D4A93">
      <w:pPr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de-CH"/>
        </w:rPr>
        <w:lastRenderedPageBreak/>
        <w:t>[Vers 2]</w:t>
      </w:r>
      <w:r w:rsidRPr="006D4A93">
        <w:rPr>
          <w:rFonts w:asciiTheme="majorHAnsi" w:hAnsiTheme="majorHAnsi" w:cstheme="majorHAnsi"/>
          <w:lang w:val="de-CH"/>
        </w:rPr>
        <w:br/>
        <w:t xml:space="preserve">Du </w:t>
      </w:r>
      <w:proofErr w:type="spellStart"/>
      <w:r w:rsidRPr="006D4A93">
        <w:rPr>
          <w:rFonts w:asciiTheme="majorHAnsi" w:hAnsiTheme="majorHAnsi" w:cstheme="majorHAnsi"/>
          <w:lang w:val="de-CH"/>
        </w:rPr>
        <w:t>kommer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hit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oanmäld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Klädd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vore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nåt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annat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  <w:t xml:space="preserve">Var du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var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Du </w:t>
      </w:r>
      <w:proofErr w:type="spellStart"/>
      <w:r w:rsidRPr="006D4A93">
        <w:rPr>
          <w:rFonts w:asciiTheme="majorHAnsi" w:hAnsiTheme="majorHAnsi" w:cstheme="majorHAnsi"/>
          <w:lang w:val="de-CH"/>
        </w:rPr>
        <w:t>förstår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du </w:t>
      </w:r>
      <w:proofErr w:type="spellStart"/>
      <w:r w:rsidRPr="006D4A93">
        <w:rPr>
          <w:rFonts w:asciiTheme="majorHAnsi" w:hAnsiTheme="majorHAnsi" w:cstheme="majorHAnsi"/>
          <w:lang w:val="de-CH"/>
        </w:rPr>
        <w:t>gör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Skratta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slår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pose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Ta </w:t>
      </w:r>
      <w:proofErr w:type="spellStart"/>
      <w:r w:rsidRPr="006D4A93">
        <w:rPr>
          <w:rFonts w:asciiTheme="majorHAnsi" w:hAnsiTheme="majorHAnsi" w:cstheme="majorHAnsi"/>
          <w:lang w:val="de-CH"/>
        </w:rPr>
        <w:t>av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alla </w:t>
      </w:r>
      <w:proofErr w:type="spellStart"/>
      <w:r w:rsidRPr="006D4A93">
        <w:rPr>
          <w:rFonts w:asciiTheme="majorHAnsi" w:hAnsiTheme="majorHAnsi" w:cstheme="majorHAnsi"/>
          <w:lang w:val="de-CH"/>
        </w:rPr>
        <w:t>dina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preppy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kläder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Du </w:t>
      </w:r>
      <w:proofErr w:type="spellStart"/>
      <w:r w:rsidRPr="006D4A93">
        <w:rPr>
          <w:rFonts w:asciiTheme="majorHAnsi" w:hAnsiTheme="majorHAnsi" w:cstheme="majorHAnsi"/>
          <w:lang w:val="de-CH"/>
        </w:rPr>
        <w:t>skojar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Någon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blir</w:t>
      </w:r>
      <w:proofErr w:type="spellEnd"/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Relaterade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sånge</w:t>
      </w:r>
      <w:r w:rsidRPr="006D4A93">
        <w:rPr>
          <w:rFonts w:asciiTheme="majorHAnsi" w:hAnsiTheme="majorHAnsi" w:cstheme="majorHAnsi"/>
          <w:lang w:val="fr-CH"/>
        </w:rPr>
        <w:t>r</w:t>
      </w:r>
      <w:proofErr w:type="spellEnd"/>
    </w:p>
    <w:p w14:paraId="1033CF4A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fr-CH"/>
        </w:rPr>
        <w:t>[Pre-Chorus]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Någon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annan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runt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alla </w:t>
      </w:r>
      <w:proofErr w:type="spellStart"/>
      <w:r w:rsidRPr="006D4A93">
        <w:rPr>
          <w:rFonts w:asciiTheme="majorHAnsi" w:hAnsiTheme="majorHAnsi" w:cstheme="majorHAnsi"/>
          <w:lang w:val="fr-CH"/>
        </w:rPr>
        <w:t>andra</w:t>
      </w:r>
      <w:proofErr w:type="spellEnd"/>
      <w:r w:rsidRPr="006D4A93">
        <w:rPr>
          <w:rFonts w:asciiTheme="majorHAnsi" w:hAnsiTheme="majorHAnsi" w:cstheme="majorHAnsi"/>
          <w:lang w:val="fr-CH"/>
        </w:rPr>
        <w:br/>
        <w:t xml:space="preserve">Du </w:t>
      </w:r>
      <w:proofErr w:type="spellStart"/>
      <w:r w:rsidRPr="006D4A93">
        <w:rPr>
          <w:rFonts w:asciiTheme="majorHAnsi" w:hAnsiTheme="majorHAnsi" w:cstheme="majorHAnsi"/>
          <w:lang w:val="fr-CH"/>
        </w:rPr>
        <w:t>ser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upp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som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om du </w:t>
      </w:r>
      <w:proofErr w:type="spellStart"/>
      <w:r w:rsidRPr="006D4A93">
        <w:rPr>
          <w:rFonts w:asciiTheme="majorHAnsi" w:hAnsiTheme="majorHAnsi" w:cstheme="majorHAnsi"/>
          <w:lang w:val="fr-CH"/>
        </w:rPr>
        <w:t>inte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kan </w:t>
      </w:r>
      <w:proofErr w:type="spellStart"/>
      <w:r w:rsidRPr="006D4A93">
        <w:rPr>
          <w:rFonts w:asciiTheme="majorHAnsi" w:hAnsiTheme="majorHAnsi" w:cstheme="majorHAnsi"/>
          <w:lang w:val="fr-CH"/>
        </w:rPr>
        <w:t>slappna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av.</w:t>
      </w:r>
      <w:r w:rsidRPr="006D4A93">
        <w:rPr>
          <w:rFonts w:asciiTheme="majorHAnsi" w:hAnsiTheme="majorHAnsi" w:cstheme="majorHAnsi"/>
          <w:lang w:val="fr-CH"/>
        </w:rPr>
        <w:br/>
        <w:t xml:space="preserve">Du </w:t>
      </w:r>
      <w:proofErr w:type="spellStart"/>
      <w:r w:rsidRPr="006D4A93">
        <w:rPr>
          <w:rFonts w:asciiTheme="majorHAnsi" w:hAnsiTheme="majorHAnsi" w:cstheme="majorHAnsi"/>
          <w:lang w:val="fr-CH"/>
        </w:rPr>
        <w:t>försöker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vara cool, du </w:t>
      </w:r>
      <w:proofErr w:type="spellStart"/>
      <w:r w:rsidRPr="006D4A93">
        <w:rPr>
          <w:rFonts w:asciiTheme="majorHAnsi" w:hAnsiTheme="majorHAnsi" w:cstheme="majorHAnsi"/>
          <w:lang w:val="fr-CH"/>
        </w:rPr>
        <w:t>ser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ut </w:t>
      </w:r>
      <w:proofErr w:type="spellStart"/>
      <w:r w:rsidRPr="006D4A93">
        <w:rPr>
          <w:rFonts w:asciiTheme="majorHAnsi" w:hAnsiTheme="majorHAnsi" w:cstheme="majorHAnsi"/>
          <w:lang w:val="fr-CH"/>
        </w:rPr>
        <w:t>som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fr-CH"/>
        </w:rPr>
        <w:t>dåre</w:t>
      </w:r>
      <w:proofErr w:type="spellEnd"/>
      <w:r w:rsidRPr="006D4A93">
        <w:rPr>
          <w:rFonts w:asciiTheme="majorHAnsi" w:hAnsiTheme="majorHAnsi" w:cstheme="majorHAnsi"/>
          <w:lang w:val="fr-CH"/>
        </w:rPr>
        <w:t>.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berätta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63B74A0A" w14:textId="77777777" w:rsidR="004E243C" w:rsidRPr="006D4A93" w:rsidRDefault="006D4A93">
      <w:pPr>
        <w:rPr>
          <w:rFonts w:asciiTheme="majorHAnsi" w:hAnsiTheme="majorHAnsi" w:cstheme="majorHAnsi"/>
          <w:lang w:val="de-CH"/>
        </w:rPr>
      </w:pPr>
      <w:r w:rsidRPr="006D4A93">
        <w:rPr>
          <w:rFonts w:asciiTheme="majorHAnsi" w:hAnsiTheme="majorHAnsi" w:cstheme="majorHAnsi"/>
          <w:lang w:val="fr-CH"/>
        </w:rPr>
        <w:t>[Chorus]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Varför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måste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göra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>?</w:t>
      </w:r>
      <w:r w:rsidRPr="006D4A93">
        <w:rPr>
          <w:rFonts w:asciiTheme="majorHAnsi" w:hAnsiTheme="majorHAnsi" w:cstheme="majorHAnsi"/>
          <w:lang w:val="fr-CH"/>
        </w:rPr>
        <w:br/>
      </w:r>
      <w:r w:rsidRPr="006D4A93">
        <w:rPr>
          <w:rFonts w:asciiTheme="majorHAnsi" w:hAnsiTheme="majorHAnsi" w:cstheme="majorHAnsi"/>
          <w:lang w:val="de-CH"/>
        </w:rPr>
        <w:t xml:space="preserve">Jag </w:t>
      </w:r>
      <w:proofErr w:type="spellStart"/>
      <w:r w:rsidRPr="006D4A93">
        <w:rPr>
          <w:rFonts w:asciiTheme="majorHAnsi" w:hAnsiTheme="majorHAnsi" w:cstheme="majorHAnsi"/>
          <w:lang w:val="de-CH"/>
        </w:rPr>
        <w:t>ser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hur du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Låtsas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nån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annan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fattar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j</w:t>
      </w:r>
      <w:r w:rsidRPr="006D4A93">
        <w:rPr>
          <w:rFonts w:asciiTheme="majorHAnsi" w:hAnsiTheme="majorHAnsi" w:cstheme="majorHAnsi"/>
          <w:lang w:val="de-CH"/>
        </w:rPr>
        <w:t>ag.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Frustrerad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livet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är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så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här, du</w:t>
      </w:r>
      <w:r w:rsidRPr="006D4A93">
        <w:rPr>
          <w:rFonts w:asciiTheme="majorHAnsi" w:hAnsiTheme="majorHAnsi" w:cstheme="majorHAnsi"/>
          <w:lang w:val="de-CH"/>
        </w:rPr>
        <w:br/>
        <w:t xml:space="preserve">Och du </w:t>
      </w:r>
      <w:proofErr w:type="spellStart"/>
      <w:r w:rsidRPr="006D4A93">
        <w:rPr>
          <w:rFonts w:asciiTheme="majorHAnsi" w:hAnsiTheme="majorHAnsi" w:cstheme="majorHAnsi"/>
          <w:lang w:val="de-CH"/>
        </w:rPr>
        <w:t>faller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och du </w:t>
      </w:r>
      <w:proofErr w:type="spellStart"/>
      <w:r w:rsidRPr="006D4A93">
        <w:rPr>
          <w:rFonts w:asciiTheme="majorHAnsi" w:hAnsiTheme="majorHAnsi" w:cstheme="majorHAnsi"/>
          <w:lang w:val="de-CH"/>
        </w:rPr>
        <w:t>kryper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och du </w:t>
      </w:r>
      <w:proofErr w:type="spellStart"/>
      <w:r w:rsidRPr="006D4A93">
        <w:rPr>
          <w:rFonts w:asciiTheme="majorHAnsi" w:hAnsiTheme="majorHAnsi" w:cstheme="majorHAnsi"/>
          <w:lang w:val="de-CH"/>
        </w:rPr>
        <w:t>bryter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Och du </w:t>
      </w:r>
      <w:proofErr w:type="spellStart"/>
      <w:r w:rsidRPr="006D4A93">
        <w:rPr>
          <w:rFonts w:asciiTheme="majorHAnsi" w:hAnsiTheme="majorHAnsi" w:cstheme="majorHAnsi"/>
          <w:lang w:val="de-CH"/>
        </w:rPr>
        <w:t>tar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får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förvandlar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till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Ärlighet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och </w:t>
      </w:r>
      <w:proofErr w:type="spellStart"/>
      <w:r w:rsidRPr="006D4A93">
        <w:rPr>
          <w:rFonts w:asciiTheme="majorHAnsi" w:hAnsiTheme="majorHAnsi" w:cstheme="majorHAnsi"/>
          <w:lang w:val="de-CH"/>
        </w:rPr>
        <w:t>lova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mig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jag </w:t>
      </w:r>
      <w:proofErr w:type="spellStart"/>
      <w:r w:rsidRPr="006D4A93">
        <w:rPr>
          <w:rFonts w:asciiTheme="majorHAnsi" w:hAnsiTheme="majorHAnsi" w:cstheme="majorHAnsi"/>
          <w:lang w:val="de-CH"/>
        </w:rPr>
        <w:t>kommer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aldrig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hitta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Falska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>,</w:t>
      </w:r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</w:t>
      </w:r>
      <w:r w:rsidRPr="006D4A93">
        <w:rPr>
          <w:rFonts w:asciiTheme="majorHAnsi" w:hAnsiTheme="majorHAnsi" w:cstheme="majorHAnsi"/>
          <w:lang w:val="de-CH"/>
        </w:rPr>
        <w:t>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</w:t>
      </w:r>
      <w:r w:rsidRPr="006D4A93">
        <w:rPr>
          <w:rFonts w:asciiTheme="majorHAnsi" w:hAnsiTheme="majorHAnsi" w:cstheme="majorHAnsi"/>
          <w:lang w:val="de-CH"/>
        </w:rPr>
        <w:t>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>!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de-CH"/>
        </w:rPr>
        <w:t>nej</w:t>
      </w:r>
      <w:proofErr w:type="spellEnd"/>
      <w:r w:rsidRPr="006D4A93">
        <w:rPr>
          <w:rFonts w:asciiTheme="majorHAnsi" w:hAnsiTheme="majorHAnsi" w:cstheme="majorHAnsi"/>
          <w:lang w:val="de-CH"/>
        </w:rPr>
        <w:t>)</w:t>
      </w:r>
      <w:r w:rsidRPr="006D4A93">
        <w:rPr>
          <w:rFonts w:asciiTheme="majorHAnsi" w:hAnsiTheme="majorHAnsi" w:cstheme="majorHAnsi"/>
          <w:lang w:val="de-CH"/>
        </w:rPr>
        <w:br/>
      </w:r>
      <w:r w:rsidRPr="006D4A93">
        <w:rPr>
          <w:rFonts w:asciiTheme="majorHAnsi" w:hAnsiTheme="majorHAnsi" w:cstheme="majorHAnsi"/>
          <w:lang w:val="de-CH"/>
        </w:rPr>
        <w:lastRenderedPageBreak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686EA511" w14:textId="77777777" w:rsidR="004E243C" w:rsidRPr="006D4A93" w:rsidRDefault="006D4A93">
      <w:pPr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de-CH"/>
        </w:rPr>
        <w:t>[Bridge]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Lugna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ner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vad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skriker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för</w:t>
      </w:r>
      <w:proofErr w:type="spellEnd"/>
      <w:r w:rsidRPr="006D4A93">
        <w:rPr>
          <w:rFonts w:asciiTheme="majorHAnsi" w:hAnsiTheme="majorHAnsi" w:cstheme="majorHAnsi"/>
          <w:lang w:val="de-CH"/>
        </w:rPr>
        <w:t>?</w:t>
      </w:r>
      <w:r w:rsidRPr="006D4A93">
        <w:rPr>
          <w:rFonts w:asciiTheme="majorHAnsi" w:hAnsiTheme="majorHAnsi" w:cstheme="majorHAnsi"/>
          <w:lang w:val="de-CH"/>
        </w:rPr>
        <w:br/>
      </w:r>
      <w:proofErr w:type="spellStart"/>
      <w:r w:rsidRPr="006D4A93">
        <w:rPr>
          <w:rFonts w:asciiTheme="majorHAnsi" w:hAnsiTheme="majorHAnsi" w:cstheme="majorHAnsi"/>
          <w:lang w:val="de-CH"/>
        </w:rPr>
        <w:t>Luta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dig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tillbaka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allt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har </w:t>
      </w:r>
      <w:proofErr w:type="spellStart"/>
      <w:r w:rsidRPr="006D4A93">
        <w:rPr>
          <w:rFonts w:asciiTheme="majorHAnsi" w:hAnsiTheme="majorHAnsi" w:cstheme="majorHAnsi"/>
          <w:lang w:val="de-CH"/>
        </w:rPr>
        <w:t>gjorts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förut</w:t>
      </w:r>
      <w:proofErr w:type="spellEnd"/>
      <w:r w:rsidRPr="006D4A93">
        <w:rPr>
          <w:rFonts w:asciiTheme="majorHAnsi" w:hAnsiTheme="majorHAnsi" w:cstheme="majorHAnsi"/>
          <w:lang w:val="de-CH"/>
        </w:rPr>
        <w:br/>
        <w:t xml:space="preserve">Och </w:t>
      </w:r>
      <w:proofErr w:type="spellStart"/>
      <w:r w:rsidRPr="006D4A93">
        <w:rPr>
          <w:rFonts w:asciiTheme="majorHAnsi" w:hAnsiTheme="majorHAnsi" w:cstheme="majorHAnsi"/>
          <w:lang w:val="de-CH"/>
        </w:rPr>
        <w:t>om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bara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kunde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låta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det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vara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de-CH"/>
        </w:rPr>
        <w:t>kommer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de-CH"/>
        </w:rPr>
        <w:t>att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se</w:t>
      </w:r>
      <w:r w:rsidRPr="006D4A93">
        <w:rPr>
          <w:rFonts w:asciiTheme="majorHAnsi" w:hAnsiTheme="majorHAnsi" w:cstheme="majorHAnsi"/>
          <w:lang w:val="de-CH"/>
        </w:rPr>
        <w:br/>
        <w:t xml:space="preserve">- Jag </w:t>
      </w:r>
      <w:proofErr w:type="spellStart"/>
      <w:r w:rsidRPr="006D4A93">
        <w:rPr>
          <w:rFonts w:asciiTheme="majorHAnsi" w:hAnsiTheme="majorHAnsi" w:cstheme="majorHAnsi"/>
          <w:lang w:val="de-CH"/>
        </w:rPr>
        <w:t>vet</w:t>
      </w:r>
      <w:proofErr w:type="spellEnd"/>
      <w:r w:rsidRPr="006D4A93">
        <w:rPr>
          <w:rFonts w:asciiTheme="majorHAnsi" w:hAnsiTheme="majorHAnsi" w:cstheme="majorHAnsi"/>
          <w:lang w:val="de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de-CH"/>
        </w:rPr>
        <w:t>inte</w:t>
      </w:r>
      <w:proofErr w:type="spellEnd"/>
      <w:r w:rsidRPr="006D4A93">
        <w:rPr>
          <w:rFonts w:asciiTheme="majorHAnsi" w:hAnsiTheme="majorHAnsi" w:cstheme="majorHAnsi"/>
          <w:lang w:val="de-CH"/>
        </w:rPr>
        <w:t>.</w:t>
      </w:r>
      <w:r w:rsidRPr="006D4A93">
        <w:rPr>
          <w:rFonts w:asciiTheme="majorHAnsi" w:hAnsiTheme="majorHAnsi" w:cstheme="majorHAnsi"/>
          <w:lang w:val="de-CH"/>
        </w:rPr>
        <w:br/>
      </w:r>
    </w:p>
    <w:p w14:paraId="07650D7C" w14:textId="77777777" w:rsidR="004E243C" w:rsidRPr="006D4A93" w:rsidRDefault="006D4A93">
      <w:pPr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>[Pre-Chorus]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Någon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annan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runt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alla </w:t>
      </w:r>
      <w:proofErr w:type="spellStart"/>
      <w:r w:rsidRPr="006D4A93">
        <w:rPr>
          <w:rFonts w:asciiTheme="majorHAnsi" w:hAnsiTheme="majorHAnsi" w:cstheme="majorHAnsi"/>
          <w:lang w:val="fr-CH"/>
        </w:rPr>
        <w:t>andra</w:t>
      </w:r>
      <w:proofErr w:type="spellEnd"/>
      <w:r w:rsidRPr="006D4A93">
        <w:rPr>
          <w:rFonts w:asciiTheme="majorHAnsi" w:hAnsiTheme="majorHAnsi" w:cstheme="majorHAnsi"/>
          <w:lang w:val="fr-CH"/>
        </w:rPr>
        <w:br/>
        <w:t xml:space="preserve">Du </w:t>
      </w:r>
      <w:proofErr w:type="spellStart"/>
      <w:r w:rsidRPr="006D4A93">
        <w:rPr>
          <w:rFonts w:asciiTheme="majorHAnsi" w:hAnsiTheme="majorHAnsi" w:cstheme="majorHAnsi"/>
          <w:lang w:val="fr-CH"/>
        </w:rPr>
        <w:t>ser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upp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som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om du </w:t>
      </w:r>
      <w:proofErr w:type="spellStart"/>
      <w:r w:rsidRPr="006D4A93">
        <w:rPr>
          <w:rFonts w:asciiTheme="majorHAnsi" w:hAnsiTheme="majorHAnsi" w:cstheme="majorHAnsi"/>
          <w:lang w:val="fr-CH"/>
        </w:rPr>
        <w:t>inte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kan </w:t>
      </w:r>
      <w:proofErr w:type="spellStart"/>
      <w:r w:rsidRPr="006D4A93">
        <w:rPr>
          <w:rFonts w:asciiTheme="majorHAnsi" w:hAnsiTheme="majorHAnsi" w:cstheme="majorHAnsi"/>
          <w:lang w:val="fr-CH"/>
        </w:rPr>
        <w:t>slappna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av.</w:t>
      </w:r>
      <w:r w:rsidRPr="006D4A93">
        <w:rPr>
          <w:rFonts w:asciiTheme="majorHAnsi" w:hAnsiTheme="majorHAnsi" w:cstheme="majorHAnsi"/>
          <w:lang w:val="fr-CH"/>
        </w:rPr>
        <w:br/>
        <w:t xml:space="preserve">Du </w:t>
      </w:r>
      <w:proofErr w:type="spellStart"/>
      <w:r w:rsidRPr="006D4A93">
        <w:rPr>
          <w:rFonts w:asciiTheme="majorHAnsi" w:hAnsiTheme="majorHAnsi" w:cstheme="majorHAnsi"/>
          <w:lang w:val="fr-CH"/>
        </w:rPr>
        <w:t>försöker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vara cool.</w:t>
      </w:r>
      <w:r w:rsidRPr="006D4A93">
        <w:rPr>
          <w:rFonts w:asciiTheme="majorHAnsi" w:hAnsiTheme="majorHAnsi" w:cstheme="majorHAnsi"/>
          <w:lang w:val="fr-CH"/>
        </w:rPr>
        <w:br/>
        <w:t xml:space="preserve">Du </w:t>
      </w:r>
      <w:proofErr w:type="spellStart"/>
      <w:r w:rsidRPr="006D4A93">
        <w:rPr>
          <w:rFonts w:asciiTheme="majorHAnsi" w:hAnsiTheme="majorHAnsi" w:cstheme="majorHAnsi"/>
          <w:lang w:val="fr-CH"/>
        </w:rPr>
        <w:t>ser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ut </w:t>
      </w:r>
      <w:proofErr w:type="spellStart"/>
      <w:r w:rsidRPr="006D4A93">
        <w:rPr>
          <w:rFonts w:asciiTheme="majorHAnsi" w:hAnsiTheme="majorHAnsi" w:cstheme="majorHAnsi"/>
          <w:lang w:val="fr-CH"/>
        </w:rPr>
        <w:t>som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fr-CH"/>
        </w:rPr>
        <w:t>dåre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för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>.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Berätta</w:t>
      </w:r>
      <w:proofErr w:type="spellEnd"/>
      <w:r w:rsidRPr="006D4A93">
        <w:rPr>
          <w:rFonts w:asciiTheme="majorHAnsi" w:hAnsiTheme="majorHAnsi" w:cstheme="majorHAnsi"/>
          <w:lang w:val="fr-CH"/>
        </w:rPr>
        <w:t>.</w:t>
      </w:r>
      <w:r w:rsidRPr="006D4A93">
        <w:rPr>
          <w:rFonts w:asciiTheme="majorHAnsi" w:hAnsiTheme="majorHAnsi" w:cstheme="majorHAnsi"/>
          <w:lang w:val="fr-CH"/>
        </w:rPr>
        <w:br/>
      </w:r>
    </w:p>
    <w:p w14:paraId="50520AAB" w14:textId="4AC2FF20" w:rsidR="00D3624C" w:rsidRPr="006D4A93" w:rsidRDefault="006D4A93">
      <w:pPr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>[Chorus]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Varför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måste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göra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komplicerat</w:t>
      </w:r>
      <w:proofErr w:type="spellEnd"/>
      <w:r w:rsidRPr="006D4A93">
        <w:rPr>
          <w:rFonts w:asciiTheme="majorHAnsi" w:hAnsiTheme="majorHAnsi" w:cstheme="majorHAnsi"/>
          <w:lang w:val="fr-CH"/>
        </w:rPr>
        <w:t>?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Jag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hur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>.</w:t>
      </w:r>
      <w:r w:rsidRPr="006D4A93">
        <w:rPr>
          <w:rFonts w:asciiTheme="majorHAnsi" w:hAnsiTheme="majorHAnsi" w:cstheme="majorHAnsi"/>
          <w:lang w:val="fr-CH"/>
        </w:rPr>
        <w:br/>
        <w:t xml:space="preserve">Att </w:t>
      </w:r>
      <w:proofErr w:type="spellStart"/>
      <w:r w:rsidRPr="006D4A93">
        <w:rPr>
          <w:rFonts w:asciiTheme="majorHAnsi" w:hAnsiTheme="majorHAnsi" w:cstheme="majorHAnsi"/>
          <w:lang w:val="fr-CH"/>
        </w:rPr>
        <w:t>låtsas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du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nån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annan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gör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frustrerad</w:t>
      </w:r>
      <w:proofErr w:type="spellEnd"/>
      <w:r w:rsidRPr="006D4A93">
        <w:rPr>
          <w:rFonts w:asciiTheme="majorHAnsi" w:hAnsiTheme="majorHAnsi" w:cstheme="majorHAnsi"/>
          <w:lang w:val="fr-CH"/>
        </w:rPr>
        <w:t>.</w:t>
      </w:r>
      <w:r w:rsidRPr="006D4A93">
        <w:rPr>
          <w:rFonts w:asciiTheme="majorHAnsi" w:hAnsiTheme="majorHAnsi" w:cstheme="majorHAnsi"/>
          <w:lang w:val="fr-CH"/>
        </w:rPr>
        <w:br/>
        <w:t xml:space="preserve">Livet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här</w:t>
      </w:r>
      <w:proofErr w:type="spellEnd"/>
      <w:r w:rsidRPr="006D4A93">
        <w:rPr>
          <w:rFonts w:asciiTheme="majorHAnsi" w:hAnsiTheme="majorHAnsi" w:cstheme="majorHAnsi"/>
          <w:lang w:val="fr-CH"/>
        </w:rPr>
        <w:t>, du</w:t>
      </w:r>
      <w:r w:rsidRPr="006D4A93">
        <w:rPr>
          <w:rFonts w:asciiTheme="majorHAnsi" w:hAnsiTheme="majorHAnsi" w:cstheme="majorHAnsi"/>
          <w:lang w:val="fr-CH"/>
        </w:rPr>
        <w:br/>
        <w:t xml:space="preserve">Och du </w:t>
      </w:r>
      <w:proofErr w:type="spellStart"/>
      <w:r w:rsidRPr="006D4A93">
        <w:rPr>
          <w:rFonts w:asciiTheme="majorHAnsi" w:hAnsiTheme="majorHAnsi" w:cstheme="majorHAnsi"/>
          <w:lang w:val="fr-CH"/>
        </w:rPr>
        <w:t>faller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och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kryper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och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bryter</w:t>
      </w:r>
      <w:proofErr w:type="spellEnd"/>
      <w:r w:rsidRPr="006D4A93">
        <w:rPr>
          <w:rFonts w:asciiTheme="majorHAnsi" w:hAnsiTheme="majorHAnsi" w:cstheme="majorHAnsi"/>
          <w:lang w:val="fr-CH"/>
        </w:rPr>
        <w:br/>
        <w:t xml:space="preserve">Och du tar </w:t>
      </w:r>
      <w:proofErr w:type="spellStart"/>
      <w:r w:rsidRPr="006D4A93">
        <w:rPr>
          <w:rFonts w:asciiTheme="majorHAnsi" w:hAnsiTheme="majorHAnsi" w:cstheme="majorHAnsi"/>
          <w:lang w:val="fr-CH"/>
        </w:rPr>
        <w:t>vad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får</w:t>
      </w:r>
      <w:proofErr w:type="spellEnd"/>
      <w:r w:rsidRPr="006D4A93">
        <w:rPr>
          <w:rFonts w:asciiTheme="majorHAnsi" w:hAnsiTheme="majorHAnsi" w:cstheme="majorHAnsi"/>
          <w:lang w:val="fr-CH"/>
        </w:rPr>
        <w:br/>
        <w:t xml:space="preserve">Och du </w:t>
      </w:r>
      <w:proofErr w:type="spellStart"/>
      <w:r w:rsidRPr="006D4A93">
        <w:rPr>
          <w:rFonts w:asciiTheme="majorHAnsi" w:hAnsiTheme="majorHAnsi" w:cstheme="majorHAnsi"/>
          <w:lang w:val="fr-CH"/>
        </w:rPr>
        <w:t>förvandlar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till </w:t>
      </w:r>
      <w:proofErr w:type="spellStart"/>
      <w:r w:rsidRPr="006D4A93">
        <w:rPr>
          <w:rFonts w:asciiTheme="majorHAnsi" w:hAnsiTheme="majorHAnsi" w:cstheme="majorHAnsi"/>
          <w:lang w:val="fr-CH"/>
        </w:rPr>
        <w:t>ärlighet</w:t>
      </w:r>
      <w:proofErr w:type="spellEnd"/>
      <w:r w:rsidRPr="006D4A93">
        <w:rPr>
          <w:rFonts w:asciiTheme="majorHAnsi" w:hAnsiTheme="majorHAnsi" w:cstheme="majorHAnsi"/>
          <w:lang w:val="fr-CH"/>
        </w:rPr>
        <w:br/>
        <w:t xml:space="preserve">Och lova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jag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komm</w:t>
      </w:r>
      <w:r w:rsidRPr="006D4A93">
        <w:rPr>
          <w:rFonts w:asciiTheme="majorHAnsi" w:hAnsiTheme="majorHAnsi" w:cstheme="majorHAnsi"/>
          <w:lang w:val="fr-CH"/>
        </w:rPr>
        <w:t>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aldrig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</w:t>
      </w:r>
      <w:proofErr w:type="spellStart"/>
      <w:r w:rsidRPr="006D4A93">
        <w:rPr>
          <w:rFonts w:asciiTheme="majorHAnsi" w:hAnsiTheme="majorHAnsi" w:cstheme="majorHAnsi"/>
          <w:lang w:val="fr-CH"/>
        </w:rPr>
        <w:t>hitta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fejka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jag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inte</w:t>
      </w:r>
      <w:proofErr w:type="spellEnd"/>
      <w:r w:rsidRPr="006D4A93">
        <w:rPr>
          <w:rFonts w:asciiTheme="majorHAnsi" w:hAnsiTheme="majorHAnsi" w:cstheme="majorHAnsi"/>
          <w:lang w:val="fr-CH"/>
        </w:rPr>
        <w:t>.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Varför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måste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göra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komplicerat</w:t>
      </w:r>
      <w:proofErr w:type="spellEnd"/>
      <w:r w:rsidRPr="006D4A93">
        <w:rPr>
          <w:rFonts w:asciiTheme="majorHAnsi" w:hAnsiTheme="majorHAnsi" w:cstheme="majorHAnsi"/>
          <w:lang w:val="fr-CH"/>
        </w:rPr>
        <w:t>?</w:t>
      </w:r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Jag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hur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>.</w:t>
      </w:r>
      <w:r w:rsidRPr="006D4A93">
        <w:rPr>
          <w:rFonts w:asciiTheme="majorHAnsi" w:hAnsiTheme="majorHAnsi" w:cstheme="majorHAnsi"/>
          <w:lang w:val="fr-CH"/>
        </w:rPr>
        <w:br/>
        <w:t xml:space="preserve">Att </w:t>
      </w:r>
      <w:proofErr w:type="spellStart"/>
      <w:r w:rsidRPr="006D4A93">
        <w:rPr>
          <w:rFonts w:asciiTheme="majorHAnsi" w:hAnsiTheme="majorHAnsi" w:cstheme="majorHAnsi"/>
          <w:lang w:val="fr-CH"/>
        </w:rPr>
        <w:t>låtsas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du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nån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annan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gör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frustrerad</w:t>
      </w:r>
      <w:proofErr w:type="spellEnd"/>
      <w:r w:rsidRPr="006D4A93">
        <w:rPr>
          <w:rFonts w:asciiTheme="majorHAnsi" w:hAnsiTheme="majorHAnsi" w:cstheme="majorHAnsi"/>
          <w:lang w:val="fr-CH"/>
        </w:rPr>
        <w:t>.</w:t>
      </w:r>
      <w:r w:rsidRPr="006D4A93">
        <w:rPr>
          <w:rFonts w:asciiTheme="majorHAnsi" w:hAnsiTheme="majorHAnsi" w:cstheme="majorHAnsi"/>
          <w:lang w:val="fr-CH"/>
        </w:rPr>
        <w:br/>
        <w:t xml:space="preserve">Livet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här</w:t>
      </w:r>
      <w:proofErr w:type="spellEnd"/>
      <w:r w:rsidRPr="006D4A93">
        <w:rPr>
          <w:rFonts w:asciiTheme="majorHAnsi" w:hAnsiTheme="majorHAnsi" w:cstheme="majorHAnsi"/>
          <w:lang w:val="fr-CH"/>
        </w:rPr>
        <w:t>, du</w:t>
      </w:r>
      <w:r w:rsidRPr="006D4A93">
        <w:rPr>
          <w:rFonts w:asciiTheme="majorHAnsi" w:hAnsiTheme="majorHAnsi" w:cstheme="majorHAnsi"/>
          <w:lang w:val="fr-CH"/>
        </w:rPr>
        <w:br/>
        <w:t xml:space="preserve">Och du </w:t>
      </w:r>
      <w:proofErr w:type="spellStart"/>
      <w:r w:rsidRPr="006D4A93">
        <w:rPr>
          <w:rFonts w:asciiTheme="majorHAnsi" w:hAnsiTheme="majorHAnsi" w:cstheme="majorHAnsi"/>
          <w:lang w:val="fr-CH"/>
        </w:rPr>
        <w:t>faller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och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kryper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och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bryter</w:t>
      </w:r>
      <w:proofErr w:type="spellEnd"/>
      <w:r w:rsidRPr="006D4A93">
        <w:rPr>
          <w:rFonts w:asciiTheme="majorHAnsi" w:hAnsiTheme="majorHAnsi" w:cstheme="majorHAnsi"/>
          <w:lang w:val="fr-CH"/>
        </w:rPr>
        <w:br/>
        <w:t xml:space="preserve">Och du tar </w:t>
      </w:r>
      <w:proofErr w:type="spellStart"/>
      <w:r w:rsidRPr="006D4A93">
        <w:rPr>
          <w:rFonts w:asciiTheme="majorHAnsi" w:hAnsiTheme="majorHAnsi" w:cstheme="majorHAnsi"/>
          <w:lang w:val="fr-CH"/>
        </w:rPr>
        <w:t>vad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får</w:t>
      </w:r>
      <w:proofErr w:type="spellEnd"/>
      <w:r w:rsidRPr="006D4A93">
        <w:rPr>
          <w:rFonts w:asciiTheme="majorHAnsi" w:hAnsiTheme="majorHAnsi" w:cstheme="majorHAnsi"/>
          <w:lang w:val="fr-CH"/>
        </w:rPr>
        <w:br/>
        <w:t>Och</w:t>
      </w:r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förvandlar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till </w:t>
      </w:r>
      <w:proofErr w:type="spellStart"/>
      <w:r w:rsidRPr="006D4A93">
        <w:rPr>
          <w:rFonts w:asciiTheme="majorHAnsi" w:hAnsiTheme="majorHAnsi" w:cstheme="majorHAnsi"/>
          <w:lang w:val="fr-CH"/>
        </w:rPr>
        <w:t>ärlighet</w:t>
      </w:r>
      <w:proofErr w:type="spellEnd"/>
      <w:r w:rsidRPr="006D4A93">
        <w:rPr>
          <w:rFonts w:asciiTheme="majorHAnsi" w:hAnsiTheme="majorHAnsi" w:cstheme="majorHAnsi"/>
          <w:lang w:val="fr-CH"/>
        </w:rPr>
        <w:br/>
        <w:t xml:space="preserve">Och lova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jag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kommer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aldrig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</w:t>
      </w:r>
      <w:proofErr w:type="spellStart"/>
      <w:r w:rsidRPr="006D4A93">
        <w:rPr>
          <w:rFonts w:asciiTheme="majorHAnsi" w:hAnsiTheme="majorHAnsi" w:cstheme="majorHAnsi"/>
          <w:lang w:val="fr-CH"/>
        </w:rPr>
        <w:t>hitta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fejka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br/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</w:p>
    <w:p w14:paraId="2A38757F" w14:textId="77777777" w:rsidR="005304A6" w:rsidRPr="006D4A93" w:rsidRDefault="005304A6">
      <w:pPr>
        <w:rPr>
          <w:rFonts w:asciiTheme="majorHAnsi" w:eastAsiaTheme="majorEastAsia" w:hAnsiTheme="majorHAnsi" w:cstheme="majorHAnsi"/>
          <w:b/>
          <w:bCs/>
          <w:color w:val="365F91" w:themeColor="accent1" w:themeShade="BF"/>
          <w:sz w:val="28"/>
          <w:szCs w:val="28"/>
        </w:rPr>
      </w:pPr>
      <w:r w:rsidRPr="006D4A93">
        <w:rPr>
          <w:rFonts w:asciiTheme="majorHAnsi" w:hAnsiTheme="majorHAnsi" w:cstheme="majorHAnsi"/>
        </w:rPr>
        <w:br w:type="page"/>
      </w:r>
    </w:p>
    <w:p w14:paraId="7670210D" w14:textId="4514ECBB" w:rsidR="00D3624C" w:rsidRPr="006D4A93" w:rsidRDefault="006D4A93">
      <w:pPr>
        <w:pStyle w:val="Heading1"/>
        <w:rPr>
          <w:rFonts w:cstheme="majorHAnsi"/>
        </w:rPr>
      </w:pPr>
      <w:r w:rsidRPr="006D4A93">
        <w:rPr>
          <w:rFonts w:cstheme="majorHAnsi"/>
        </w:rPr>
        <w:lastRenderedPageBreak/>
        <w:t xml:space="preserve">Galen </w:t>
      </w:r>
      <w:proofErr w:type="spellStart"/>
      <w:r w:rsidRPr="006D4A93">
        <w:rPr>
          <w:rFonts w:cstheme="majorHAnsi"/>
        </w:rPr>
        <w:t>kärlek</w:t>
      </w:r>
      <w:proofErr w:type="spellEnd"/>
    </w:p>
    <w:p w14:paraId="417354AA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proofErr w:type="gramStart"/>
      <w:r w:rsidRPr="006D4A93">
        <w:rPr>
          <w:rFonts w:asciiTheme="majorHAnsi" w:hAnsiTheme="majorHAnsi" w:cstheme="majorHAnsi"/>
          <w:lang w:val="fr-CH"/>
        </w:rPr>
        <w:t>ja</w:t>
      </w:r>
      <w:proofErr w:type="spellEnd"/>
      <w:r w:rsidRPr="006D4A93">
        <w:rPr>
          <w:rFonts w:asciiTheme="majorHAnsi" w:hAnsiTheme="majorHAnsi" w:cstheme="majorHAnsi"/>
          <w:lang w:val="fr-CH"/>
        </w:rPr>
        <w:t>!</w:t>
      </w:r>
      <w:proofErr w:type="gramEnd"/>
      <w:r w:rsidRPr="006D4A93">
        <w:rPr>
          <w:rFonts w:asciiTheme="majorHAnsi" w:hAnsiTheme="majorHAnsi" w:cstheme="majorHAnsi"/>
          <w:lang w:val="fr-CH"/>
        </w:rPr>
        <w:t xml:space="preserve"> (Whoo,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>!)</w:t>
      </w:r>
    </w:p>
    <w:p w14:paraId="0083D3EE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galet just nu</w:t>
      </w:r>
    </w:p>
    <w:p w14:paraId="5C660097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Mest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otroligt</w:t>
      </w:r>
      <w:proofErr w:type="spellEnd"/>
    </w:p>
    <w:p w14:paraId="5031845C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din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tjej</w:t>
      </w:r>
      <w:proofErr w:type="spellEnd"/>
      <w:r w:rsidRPr="006D4A93">
        <w:rPr>
          <w:rFonts w:asciiTheme="majorHAnsi" w:hAnsiTheme="majorHAnsi" w:cstheme="majorHAnsi"/>
          <w:lang w:val="fr-CH"/>
        </w:rPr>
        <w:t>, B</w:t>
      </w:r>
    </w:p>
    <w:p w14:paraId="16AFAB1F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din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pojke</w:t>
      </w:r>
      <w:proofErr w:type="spellEnd"/>
      <w:r w:rsidRPr="006D4A93">
        <w:rPr>
          <w:rFonts w:asciiTheme="majorHAnsi" w:hAnsiTheme="majorHAnsi" w:cstheme="majorHAnsi"/>
          <w:lang w:val="fr-CH"/>
        </w:rPr>
        <w:t>, Young</w:t>
      </w:r>
    </w:p>
    <w:p w14:paraId="6C4474BD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redo</w:t>
      </w:r>
      <w:proofErr w:type="spellEnd"/>
      <w:r w:rsidRPr="006D4A93">
        <w:rPr>
          <w:rFonts w:asciiTheme="majorHAnsi" w:hAnsiTheme="majorHAnsi" w:cstheme="majorHAnsi"/>
          <w:lang w:val="fr-CH"/>
        </w:rPr>
        <w:t>?</w:t>
      </w:r>
    </w:p>
    <w:p w14:paraId="193F6482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</w:p>
    <w:p w14:paraId="2FFF8DCB" w14:textId="78FCB6B4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>[Hook]</w:t>
      </w:r>
    </w:p>
    <w:p w14:paraId="79EF71EB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Oh </w:t>
      </w:r>
      <w:proofErr w:type="spellStart"/>
      <w:r w:rsidRPr="006D4A93">
        <w:rPr>
          <w:rFonts w:asciiTheme="majorHAnsi" w:hAnsiTheme="majorHAnsi" w:cstheme="majorHAnsi"/>
          <w:lang w:val="fr-CH"/>
        </w:rPr>
        <w:t>oh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oh </w:t>
      </w:r>
      <w:proofErr w:type="spellStart"/>
      <w:r w:rsidRPr="006D4A93">
        <w:rPr>
          <w:rFonts w:asciiTheme="majorHAnsi" w:hAnsiTheme="majorHAnsi" w:cstheme="majorHAnsi"/>
          <w:lang w:val="fr-CH"/>
        </w:rPr>
        <w:t>oh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oh </w:t>
      </w:r>
      <w:proofErr w:type="spellStart"/>
      <w:r w:rsidRPr="006D4A93">
        <w:rPr>
          <w:rFonts w:asciiTheme="majorHAnsi" w:hAnsiTheme="majorHAnsi" w:cstheme="majorHAnsi"/>
          <w:lang w:val="fr-CH"/>
        </w:rPr>
        <w:t>oh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oh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(</w:t>
      </w:r>
      <w:proofErr w:type="spellStart"/>
      <w:r w:rsidRPr="006D4A93">
        <w:rPr>
          <w:rFonts w:asciiTheme="majorHAnsi" w:hAnsiTheme="majorHAnsi" w:cstheme="majorHAnsi"/>
          <w:lang w:val="fr-CH"/>
        </w:rPr>
        <w:t>Oww</w:t>
      </w:r>
      <w:proofErr w:type="spellEnd"/>
      <w:r w:rsidRPr="006D4A93">
        <w:rPr>
          <w:rFonts w:asciiTheme="majorHAnsi" w:hAnsiTheme="majorHAnsi" w:cstheme="majorHAnsi"/>
          <w:lang w:val="fr-CH"/>
        </w:rPr>
        <w:t>!)</w:t>
      </w:r>
    </w:p>
    <w:p w14:paraId="71F24804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åh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</w:p>
    <w:p w14:paraId="76C1C732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åh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</w:p>
    <w:p w14:paraId="0303D236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åh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</w:p>
    <w:p w14:paraId="424295B9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</w:p>
    <w:p w14:paraId="44A41DA3" w14:textId="357B897E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>[</w:t>
      </w:r>
      <w:proofErr w:type="spellStart"/>
      <w:r w:rsidRPr="006D4A93">
        <w:rPr>
          <w:rFonts w:asciiTheme="majorHAnsi" w:hAnsiTheme="majorHAnsi" w:cstheme="majorHAnsi"/>
          <w:lang w:val="fr-CH"/>
        </w:rPr>
        <w:t>Mellanspel</w:t>
      </w:r>
      <w:proofErr w:type="spellEnd"/>
      <w:r w:rsidRPr="006D4A93">
        <w:rPr>
          <w:rFonts w:asciiTheme="majorHAnsi" w:hAnsiTheme="majorHAnsi" w:cstheme="majorHAnsi"/>
          <w:lang w:val="fr-CH"/>
        </w:rPr>
        <w:t>]</w:t>
      </w:r>
    </w:p>
    <w:p w14:paraId="6711BCA6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Ch-jaha</w:t>
      </w:r>
      <w:proofErr w:type="spellEnd"/>
      <w:r w:rsidRPr="006D4A93">
        <w:rPr>
          <w:rFonts w:asciiTheme="majorHAnsi" w:hAnsiTheme="majorHAnsi" w:cstheme="majorHAnsi"/>
          <w:lang w:val="fr-CH"/>
        </w:rPr>
        <w:t>!</w:t>
      </w:r>
    </w:p>
    <w:p w14:paraId="2E7F1342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Historia i </w:t>
      </w:r>
      <w:proofErr w:type="spellStart"/>
      <w:r w:rsidRPr="006D4A93">
        <w:rPr>
          <w:rFonts w:asciiTheme="majorHAnsi" w:hAnsiTheme="majorHAnsi" w:cstheme="majorHAnsi"/>
          <w:lang w:val="fr-CH"/>
        </w:rPr>
        <w:t>vardande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del </w:t>
      </w:r>
      <w:proofErr w:type="spellStart"/>
      <w:r w:rsidRPr="006D4A93">
        <w:rPr>
          <w:rFonts w:asciiTheme="majorHAnsi" w:hAnsiTheme="majorHAnsi" w:cstheme="majorHAnsi"/>
          <w:lang w:val="fr-CH"/>
        </w:rPr>
        <w:t>två</w:t>
      </w:r>
      <w:proofErr w:type="spellEnd"/>
      <w:r w:rsidRPr="006D4A93">
        <w:rPr>
          <w:rFonts w:asciiTheme="majorHAnsi" w:hAnsiTheme="majorHAnsi" w:cstheme="majorHAnsi"/>
          <w:lang w:val="fr-CH"/>
        </w:rPr>
        <w:t>!</w:t>
      </w:r>
    </w:p>
    <w:p w14:paraId="5C12947B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galet just nu</w:t>
      </w:r>
    </w:p>
    <w:p w14:paraId="4FD713CA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</w:p>
    <w:p w14:paraId="091F15D0" w14:textId="14F8540E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>[Vers 1]</w:t>
      </w:r>
    </w:p>
    <w:p w14:paraId="08946F7C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Jag </w:t>
      </w:r>
      <w:proofErr w:type="spellStart"/>
      <w:r w:rsidRPr="006D4A93">
        <w:rPr>
          <w:rFonts w:asciiTheme="majorHAnsi" w:hAnsiTheme="majorHAnsi" w:cstheme="majorHAnsi"/>
          <w:lang w:val="fr-CH"/>
        </w:rPr>
        <w:t>tittar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och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stirrar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djupt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i dina </w:t>
      </w:r>
      <w:proofErr w:type="spellStart"/>
      <w:r w:rsidRPr="006D4A93">
        <w:rPr>
          <w:rFonts w:asciiTheme="majorHAnsi" w:hAnsiTheme="majorHAnsi" w:cstheme="majorHAnsi"/>
          <w:lang w:val="fr-CH"/>
        </w:rPr>
        <w:t>ögon</w:t>
      </w:r>
      <w:proofErr w:type="spellEnd"/>
    </w:p>
    <w:p w14:paraId="41858DE3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Jag </w:t>
      </w:r>
      <w:proofErr w:type="spellStart"/>
      <w:r w:rsidRPr="006D4A93">
        <w:rPr>
          <w:rFonts w:asciiTheme="majorHAnsi" w:hAnsiTheme="majorHAnsi" w:cstheme="majorHAnsi"/>
          <w:lang w:val="fr-CH"/>
        </w:rPr>
        <w:t>berör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mer och mer </w:t>
      </w:r>
      <w:proofErr w:type="spellStart"/>
      <w:r w:rsidRPr="006D4A93">
        <w:rPr>
          <w:rFonts w:asciiTheme="majorHAnsi" w:hAnsiTheme="majorHAnsi" w:cstheme="majorHAnsi"/>
          <w:lang w:val="fr-CH"/>
        </w:rPr>
        <w:t>för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varje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gång</w:t>
      </w:r>
      <w:proofErr w:type="spellEnd"/>
    </w:p>
    <w:p w14:paraId="3BA10CE4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När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går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ber jag </w:t>
      </w:r>
      <w:proofErr w:type="spellStart"/>
      <w:r w:rsidRPr="006D4A93">
        <w:rPr>
          <w:rFonts w:asciiTheme="majorHAnsi" w:hAnsiTheme="majorHAnsi" w:cstheme="majorHAnsi"/>
          <w:lang w:val="fr-CH"/>
        </w:rPr>
        <w:t>dig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</w:t>
      </w:r>
      <w:proofErr w:type="spellStart"/>
      <w:r w:rsidRPr="006D4A93">
        <w:rPr>
          <w:rFonts w:asciiTheme="majorHAnsi" w:hAnsiTheme="majorHAnsi" w:cstheme="majorHAnsi"/>
          <w:lang w:val="fr-CH"/>
        </w:rPr>
        <w:t>inte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gå</w:t>
      </w:r>
      <w:proofErr w:type="spellEnd"/>
    </w:p>
    <w:p w14:paraId="2C784EFC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Ring </w:t>
      </w:r>
      <w:proofErr w:type="spellStart"/>
      <w:r w:rsidRPr="006D4A93">
        <w:rPr>
          <w:rFonts w:asciiTheme="majorHAnsi" w:hAnsiTheme="majorHAnsi" w:cstheme="majorHAnsi"/>
          <w:lang w:val="fr-CH"/>
        </w:rPr>
        <w:t>ditt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namn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två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tre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gånger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i rad</w:t>
      </w:r>
    </w:p>
    <w:p w14:paraId="1E7AF051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En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rolig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sak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för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</w:t>
      </w:r>
      <w:proofErr w:type="spellStart"/>
      <w:r w:rsidRPr="006D4A93">
        <w:rPr>
          <w:rFonts w:asciiTheme="majorHAnsi" w:hAnsiTheme="majorHAnsi" w:cstheme="majorHAnsi"/>
          <w:lang w:val="fr-CH"/>
        </w:rPr>
        <w:t>försöka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förklara</w:t>
      </w:r>
      <w:proofErr w:type="spellEnd"/>
    </w:p>
    <w:p w14:paraId="6D6213F0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Hur jag </w:t>
      </w:r>
      <w:proofErr w:type="spellStart"/>
      <w:r w:rsidRPr="006D4A93">
        <w:rPr>
          <w:rFonts w:asciiTheme="majorHAnsi" w:hAnsiTheme="majorHAnsi" w:cstheme="majorHAnsi"/>
          <w:lang w:val="fr-CH"/>
        </w:rPr>
        <w:t>mår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och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min </w:t>
      </w:r>
      <w:proofErr w:type="spellStart"/>
      <w:r w:rsidRPr="006D4A93">
        <w:rPr>
          <w:rFonts w:asciiTheme="majorHAnsi" w:hAnsiTheme="majorHAnsi" w:cstheme="majorHAnsi"/>
          <w:lang w:val="fr-CH"/>
        </w:rPr>
        <w:t>stolthet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</w:t>
      </w:r>
      <w:proofErr w:type="spellStart"/>
      <w:r w:rsidRPr="006D4A93">
        <w:rPr>
          <w:rFonts w:asciiTheme="majorHAnsi" w:hAnsiTheme="majorHAnsi" w:cstheme="majorHAnsi"/>
          <w:lang w:val="fr-CH"/>
        </w:rPr>
        <w:t>skylla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på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(Yeah, yeah)</w:t>
      </w:r>
    </w:p>
    <w:p w14:paraId="66A3C716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För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fr-CH"/>
        </w:rPr>
        <w:t>vet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jag </w:t>
      </w:r>
      <w:proofErr w:type="spellStart"/>
      <w:r w:rsidRPr="006D4A93">
        <w:rPr>
          <w:rFonts w:asciiTheme="majorHAnsi" w:hAnsiTheme="majorHAnsi" w:cstheme="majorHAnsi"/>
          <w:lang w:val="fr-CH"/>
        </w:rPr>
        <w:t>inte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förstår</w:t>
      </w:r>
      <w:proofErr w:type="spellEnd"/>
    </w:p>
    <w:p w14:paraId="34197C39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Precis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hur </w:t>
      </w:r>
      <w:proofErr w:type="spellStart"/>
      <w:r w:rsidRPr="006D4A93">
        <w:rPr>
          <w:rFonts w:asciiTheme="majorHAnsi" w:hAnsiTheme="majorHAnsi" w:cstheme="majorHAnsi"/>
          <w:lang w:val="fr-CH"/>
        </w:rPr>
        <w:t>din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kärlek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kan </w:t>
      </w:r>
      <w:proofErr w:type="spellStart"/>
      <w:r w:rsidRPr="006D4A93">
        <w:rPr>
          <w:rFonts w:asciiTheme="majorHAnsi" w:hAnsiTheme="majorHAnsi" w:cstheme="majorHAnsi"/>
          <w:lang w:val="fr-CH"/>
        </w:rPr>
        <w:t>göra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vad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ingen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annan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kan</w:t>
      </w:r>
    </w:p>
    <w:p w14:paraId="50BF5964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</w:p>
    <w:p w14:paraId="57D5447E" w14:textId="1B7AADF8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>[</w:t>
      </w:r>
      <w:proofErr w:type="spellStart"/>
      <w:r w:rsidRPr="006D4A93">
        <w:rPr>
          <w:rFonts w:asciiTheme="majorHAnsi" w:hAnsiTheme="majorHAnsi" w:cstheme="majorHAnsi"/>
          <w:lang w:val="fr-CH"/>
        </w:rPr>
        <w:t>Kör</w:t>
      </w:r>
      <w:proofErr w:type="spellEnd"/>
      <w:r w:rsidRPr="006D4A93">
        <w:rPr>
          <w:rFonts w:asciiTheme="majorHAnsi" w:hAnsiTheme="majorHAnsi" w:cstheme="majorHAnsi"/>
          <w:lang w:val="fr-CH"/>
        </w:rPr>
        <w:t>]</w:t>
      </w:r>
    </w:p>
    <w:p w14:paraId="2BB17695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Fick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se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galen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ut just nu</w:t>
      </w:r>
    </w:p>
    <w:p w14:paraId="521EFFAE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Din </w:t>
      </w:r>
      <w:proofErr w:type="spellStart"/>
      <w:r w:rsidRPr="006D4A93">
        <w:rPr>
          <w:rFonts w:asciiTheme="majorHAnsi" w:hAnsiTheme="majorHAnsi" w:cstheme="majorHAnsi"/>
          <w:lang w:val="fr-CH"/>
        </w:rPr>
        <w:t>kärlek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får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se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galen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ut just nu (Din </w:t>
      </w:r>
      <w:proofErr w:type="spellStart"/>
      <w:r w:rsidRPr="006D4A93">
        <w:rPr>
          <w:rFonts w:asciiTheme="majorHAnsi" w:hAnsiTheme="majorHAnsi" w:cstheme="majorHAnsi"/>
          <w:lang w:val="fr-CH"/>
        </w:rPr>
        <w:t>kärlek</w:t>
      </w:r>
      <w:proofErr w:type="spellEnd"/>
      <w:r w:rsidRPr="006D4A93">
        <w:rPr>
          <w:rFonts w:asciiTheme="majorHAnsi" w:hAnsiTheme="majorHAnsi" w:cstheme="majorHAnsi"/>
          <w:lang w:val="fr-CH"/>
        </w:rPr>
        <w:t>)</w:t>
      </w:r>
    </w:p>
    <w:p w14:paraId="0A438FFB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Fick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se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galen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ut just nu</w:t>
      </w:r>
    </w:p>
    <w:p w14:paraId="5CF73486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Din </w:t>
      </w:r>
      <w:proofErr w:type="spellStart"/>
      <w:r w:rsidRPr="006D4A93">
        <w:rPr>
          <w:rFonts w:asciiTheme="majorHAnsi" w:hAnsiTheme="majorHAnsi" w:cstheme="majorHAnsi"/>
          <w:lang w:val="fr-CH"/>
        </w:rPr>
        <w:t>beröring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fick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se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galen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ut just nu (Din </w:t>
      </w:r>
      <w:proofErr w:type="spellStart"/>
      <w:r w:rsidRPr="006D4A93">
        <w:rPr>
          <w:rFonts w:asciiTheme="majorHAnsi" w:hAnsiTheme="majorHAnsi" w:cstheme="majorHAnsi"/>
          <w:lang w:val="fr-CH"/>
        </w:rPr>
        <w:t>beröring</w:t>
      </w:r>
      <w:proofErr w:type="spellEnd"/>
      <w:r w:rsidRPr="006D4A93">
        <w:rPr>
          <w:rFonts w:asciiTheme="majorHAnsi" w:hAnsiTheme="majorHAnsi" w:cstheme="majorHAnsi"/>
          <w:lang w:val="fr-CH"/>
        </w:rPr>
        <w:t>)</w:t>
      </w:r>
    </w:p>
    <w:p w14:paraId="12A6D631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Fick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</w:t>
      </w:r>
      <w:proofErr w:type="spellStart"/>
      <w:r w:rsidRPr="006D4A93">
        <w:rPr>
          <w:rFonts w:asciiTheme="majorHAnsi" w:hAnsiTheme="majorHAnsi" w:cstheme="majorHAnsi"/>
          <w:lang w:val="fr-CH"/>
        </w:rPr>
        <w:t>hoppas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du ska </w:t>
      </w:r>
      <w:proofErr w:type="spellStart"/>
      <w:r w:rsidRPr="006D4A93">
        <w:rPr>
          <w:rFonts w:asciiTheme="majorHAnsi" w:hAnsiTheme="majorHAnsi" w:cstheme="majorHAnsi"/>
          <w:lang w:val="fr-CH"/>
        </w:rPr>
        <w:t>söka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nu</w:t>
      </w:r>
    </w:p>
    <w:p w14:paraId="2573E3A7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Din </w:t>
      </w:r>
      <w:proofErr w:type="spellStart"/>
      <w:r w:rsidRPr="006D4A93">
        <w:rPr>
          <w:rFonts w:asciiTheme="majorHAnsi" w:hAnsiTheme="majorHAnsi" w:cstheme="majorHAnsi"/>
          <w:lang w:val="fr-CH"/>
        </w:rPr>
        <w:t>kyss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fick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</w:t>
      </w:r>
      <w:proofErr w:type="spellStart"/>
      <w:r w:rsidRPr="006D4A93">
        <w:rPr>
          <w:rFonts w:asciiTheme="majorHAnsi" w:hAnsiTheme="majorHAnsi" w:cstheme="majorHAnsi"/>
          <w:lang w:val="fr-CH"/>
        </w:rPr>
        <w:t>hoppas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du </w:t>
      </w:r>
      <w:proofErr w:type="spellStart"/>
      <w:r w:rsidRPr="006D4A93">
        <w:rPr>
          <w:rFonts w:asciiTheme="majorHAnsi" w:hAnsiTheme="majorHAnsi" w:cstheme="majorHAnsi"/>
          <w:lang w:val="fr-CH"/>
        </w:rPr>
        <w:t>räddar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just nu</w:t>
      </w:r>
    </w:p>
    <w:p w14:paraId="69F14CF1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Ser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galet ut, din </w:t>
      </w:r>
      <w:proofErr w:type="spellStart"/>
      <w:r w:rsidRPr="006D4A93">
        <w:rPr>
          <w:rFonts w:asciiTheme="majorHAnsi" w:hAnsiTheme="majorHAnsi" w:cstheme="majorHAnsi"/>
          <w:lang w:val="fr-CH"/>
        </w:rPr>
        <w:t>kärlek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fick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</w:t>
      </w:r>
      <w:proofErr w:type="spellStart"/>
      <w:r w:rsidRPr="006D4A93">
        <w:rPr>
          <w:rFonts w:asciiTheme="majorHAnsi" w:hAnsiTheme="majorHAnsi" w:cstheme="majorHAnsi"/>
          <w:lang w:val="fr-CH"/>
        </w:rPr>
        <w:t>leta</w:t>
      </w:r>
      <w:proofErr w:type="spellEnd"/>
    </w:p>
    <w:p w14:paraId="69219A22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Fick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se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galen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förälskad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ut</w:t>
      </w:r>
    </w:p>
    <w:p w14:paraId="4922E95C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</w:p>
    <w:p w14:paraId="5B5F548C" w14:textId="1CFBBAFD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>[Post-Chorus]</w:t>
      </w:r>
    </w:p>
    <w:p w14:paraId="733B6ECD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åh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</w:p>
    <w:p w14:paraId="4A16968C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åh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</w:p>
    <w:p w14:paraId="5F9A5E3C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åh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</w:p>
    <w:p w14:paraId="401E1AC9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oj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åh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nej</w:t>
      </w:r>
      <w:proofErr w:type="spellEnd"/>
    </w:p>
    <w:p w14:paraId="5F6D7E84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</w:p>
    <w:p w14:paraId="5DF65594" w14:textId="142028D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>[Vers 2]</w:t>
      </w:r>
    </w:p>
    <w:p w14:paraId="4E3DF052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När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fr-CH"/>
        </w:rPr>
        <w:t>pratar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tyst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med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mina </w:t>
      </w:r>
      <w:proofErr w:type="spellStart"/>
      <w:r w:rsidRPr="006D4A93">
        <w:rPr>
          <w:rFonts w:asciiTheme="majorHAnsi" w:hAnsiTheme="majorHAnsi" w:cstheme="majorHAnsi"/>
          <w:lang w:val="fr-CH"/>
        </w:rPr>
        <w:t>vänner</w:t>
      </w:r>
      <w:proofErr w:type="spellEnd"/>
    </w:p>
    <w:p w14:paraId="393966A9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lastRenderedPageBreak/>
        <w:t>("</w:t>
      </w:r>
      <w:proofErr w:type="spellStart"/>
      <w:r w:rsidRPr="006D4A93">
        <w:rPr>
          <w:rFonts w:asciiTheme="majorHAnsi" w:hAnsiTheme="majorHAnsi" w:cstheme="majorHAnsi"/>
          <w:lang w:val="fr-CH"/>
        </w:rPr>
        <w:t>Vem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tror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han att han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?") </w:t>
      </w:r>
      <w:proofErr w:type="spellStart"/>
      <w:r w:rsidRPr="006D4A93">
        <w:rPr>
          <w:rFonts w:asciiTheme="majorHAnsi" w:hAnsiTheme="majorHAnsi" w:cstheme="majorHAnsi"/>
          <w:lang w:val="fr-CH"/>
        </w:rPr>
        <w:t>Titta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på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vad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du </w:t>
      </w:r>
      <w:proofErr w:type="spellStart"/>
      <w:r w:rsidRPr="006D4A93">
        <w:rPr>
          <w:rFonts w:asciiTheme="majorHAnsi" w:hAnsiTheme="majorHAnsi" w:cstheme="majorHAnsi"/>
          <w:lang w:val="fr-CH"/>
        </w:rPr>
        <w:t>gjorde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mot </w:t>
      </w:r>
      <w:proofErr w:type="spellStart"/>
      <w:r w:rsidRPr="006D4A93">
        <w:rPr>
          <w:rFonts w:asciiTheme="majorHAnsi" w:hAnsiTheme="majorHAnsi" w:cstheme="majorHAnsi"/>
          <w:lang w:val="fr-CH"/>
        </w:rPr>
        <w:t>mig</w:t>
      </w:r>
      <w:proofErr w:type="spellEnd"/>
    </w:p>
    <w:p w14:paraId="6A24384F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Tennisskor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</w:t>
      </w:r>
      <w:proofErr w:type="spellStart"/>
      <w:r w:rsidRPr="006D4A93">
        <w:rPr>
          <w:rFonts w:asciiTheme="majorHAnsi" w:hAnsiTheme="majorHAnsi" w:cstheme="majorHAnsi"/>
          <w:lang w:val="fr-CH"/>
        </w:rPr>
        <w:t>behöver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inte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ens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köpa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en </w:t>
      </w:r>
      <w:proofErr w:type="spellStart"/>
      <w:r w:rsidRPr="006D4A93">
        <w:rPr>
          <w:rFonts w:asciiTheme="majorHAnsi" w:hAnsiTheme="majorHAnsi" w:cstheme="majorHAnsi"/>
          <w:lang w:val="fr-CH"/>
        </w:rPr>
        <w:t>ny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klänning</w:t>
      </w:r>
      <w:proofErr w:type="spellEnd"/>
    </w:p>
    <w:p w14:paraId="0A912384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Om du </w:t>
      </w:r>
      <w:proofErr w:type="spellStart"/>
      <w:r w:rsidRPr="006D4A93">
        <w:rPr>
          <w:rFonts w:asciiTheme="majorHAnsi" w:hAnsiTheme="majorHAnsi" w:cstheme="majorHAnsi"/>
          <w:lang w:val="fr-CH"/>
        </w:rPr>
        <w:t>inte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, finns </w:t>
      </w: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ingen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annan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</w:t>
      </w:r>
      <w:proofErr w:type="spellStart"/>
      <w:r w:rsidRPr="006D4A93">
        <w:rPr>
          <w:rFonts w:asciiTheme="majorHAnsi" w:hAnsiTheme="majorHAnsi" w:cstheme="majorHAnsi"/>
          <w:lang w:val="fr-CH"/>
        </w:rPr>
        <w:t>imponera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på</w:t>
      </w:r>
      <w:proofErr w:type="spellEnd"/>
    </w:p>
    <w:p w14:paraId="7D0C393E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så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att du </w:t>
      </w:r>
      <w:proofErr w:type="spellStart"/>
      <w:r w:rsidRPr="006D4A93">
        <w:rPr>
          <w:rFonts w:asciiTheme="majorHAnsi" w:hAnsiTheme="majorHAnsi" w:cstheme="majorHAnsi"/>
          <w:lang w:val="fr-CH"/>
        </w:rPr>
        <w:t>vet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vad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fr-CH"/>
        </w:rPr>
        <w:t>trodde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fr-CH"/>
        </w:rPr>
        <w:t>visste</w:t>
      </w:r>
      <w:proofErr w:type="spellEnd"/>
    </w:p>
    <w:p w14:paraId="58FD0BDD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Det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slaget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som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mitt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hjärta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hoppar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över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när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jag </w:t>
      </w:r>
      <w:proofErr w:type="spellStart"/>
      <w:r w:rsidRPr="006D4A93">
        <w:rPr>
          <w:rFonts w:asciiTheme="majorHAnsi" w:hAnsiTheme="majorHAnsi" w:cstheme="majorHAnsi"/>
          <w:lang w:val="fr-CH"/>
        </w:rPr>
        <w:t>är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med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dig</w:t>
      </w:r>
      <w:proofErr w:type="spellEnd"/>
    </w:p>
    <w:p w14:paraId="7EBCFF5D" w14:textId="77777777" w:rsidR="00255E26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r w:rsidRPr="006D4A93">
        <w:rPr>
          <w:rFonts w:asciiTheme="majorHAnsi" w:hAnsiTheme="majorHAnsi" w:cstheme="majorHAnsi"/>
          <w:lang w:val="fr-CH"/>
        </w:rPr>
        <w:t xml:space="preserve">Men jag </w:t>
      </w:r>
      <w:proofErr w:type="spellStart"/>
      <w:r w:rsidRPr="006D4A93">
        <w:rPr>
          <w:rFonts w:asciiTheme="majorHAnsi" w:hAnsiTheme="majorHAnsi" w:cstheme="majorHAnsi"/>
          <w:lang w:val="fr-CH"/>
        </w:rPr>
        <w:t>förstår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fortfarande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inte</w:t>
      </w:r>
      <w:proofErr w:type="spellEnd"/>
    </w:p>
    <w:p w14:paraId="46B0F53F" w14:textId="339D8A12" w:rsidR="00D3624C" w:rsidRPr="006D4A93" w:rsidRDefault="00255E26" w:rsidP="00255E26">
      <w:pPr>
        <w:spacing w:after="0" w:line="240" w:lineRule="auto"/>
        <w:rPr>
          <w:rFonts w:asciiTheme="majorHAnsi" w:hAnsiTheme="majorHAnsi" w:cstheme="majorHAnsi"/>
          <w:lang w:val="fr-CH"/>
        </w:rPr>
      </w:pPr>
      <w:proofErr w:type="spellStart"/>
      <w:r w:rsidRPr="006D4A93">
        <w:rPr>
          <w:rFonts w:asciiTheme="majorHAnsi" w:hAnsiTheme="majorHAnsi" w:cstheme="majorHAnsi"/>
          <w:lang w:val="fr-CH"/>
        </w:rPr>
        <w:t>Precis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hur </w:t>
      </w:r>
      <w:proofErr w:type="spellStart"/>
      <w:r w:rsidRPr="006D4A93">
        <w:rPr>
          <w:rFonts w:asciiTheme="majorHAnsi" w:hAnsiTheme="majorHAnsi" w:cstheme="majorHAnsi"/>
          <w:lang w:val="fr-CH"/>
        </w:rPr>
        <w:t>din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kärlek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kan </w:t>
      </w:r>
      <w:proofErr w:type="spellStart"/>
      <w:r w:rsidRPr="006D4A93">
        <w:rPr>
          <w:rFonts w:asciiTheme="majorHAnsi" w:hAnsiTheme="majorHAnsi" w:cstheme="majorHAnsi"/>
          <w:lang w:val="fr-CH"/>
        </w:rPr>
        <w:t>göra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vad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ingen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</w:t>
      </w:r>
      <w:proofErr w:type="spellStart"/>
      <w:r w:rsidRPr="006D4A93">
        <w:rPr>
          <w:rFonts w:asciiTheme="majorHAnsi" w:hAnsiTheme="majorHAnsi" w:cstheme="majorHAnsi"/>
          <w:lang w:val="fr-CH"/>
        </w:rPr>
        <w:t>annan</w:t>
      </w:r>
      <w:proofErr w:type="spellEnd"/>
      <w:r w:rsidRPr="006D4A93">
        <w:rPr>
          <w:rFonts w:asciiTheme="majorHAnsi" w:hAnsiTheme="majorHAnsi" w:cstheme="majorHAnsi"/>
          <w:lang w:val="fr-CH"/>
        </w:rPr>
        <w:t xml:space="preserve"> kan</w:t>
      </w:r>
    </w:p>
    <w:sectPr w:rsidR="00D3624C" w:rsidRPr="006D4A9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555541">
    <w:abstractNumId w:val="8"/>
  </w:num>
  <w:num w:numId="2" w16cid:durableId="268896119">
    <w:abstractNumId w:val="6"/>
  </w:num>
  <w:num w:numId="3" w16cid:durableId="1855151136">
    <w:abstractNumId w:val="5"/>
  </w:num>
  <w:num w:numId="4" w16cid:durableId="706106656">
    <w:abstractNumId w:val="4"/>
  </w:num>
  <w:num w:numId="5" w16cid:durableId="1699811737">
    <w:abstractNumId w:val="7"/>
  </w:num>
  <w:num w:numId="6" w16cid:durableId="790561108">
    <w:abstractNumId w:val="3"/>
  </w:num>
  <w:num w:numId="7" w16cid:durableId="1013801230">
    <w:abstractNumId w:val="2"/>
  </w:num>
  <w:num w:numId="8" w16cid:durableId="510412886">
    <w:abstractNumId w:val="1"/>
  </w:num>
  <w:num w:numId="9" w16cid:durableId="986126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AxMDY0tjA0NbAwNTJQ0lEKTi0uzszPAykwrAUAI3LhqCwAAAA="/>
  </w:docVars>
  <w:rsids>
    <w:rsidRoot w:val="00B47730"/>
    <w:rsid w:val="0001761C"/>
    <w:rsid w:val="00034616"/>
    <w:rsid w:val="0006063C"/>
    <w:rsid w:val="000E0130"/>
    <w:rsid w:val="0015074B"/>
    <w:rsid w:val="00255E26"/>
    <w:rsid w:val="0029639D"/>
    <w:rsid w:val="00326F90"/>
    <w:rsid w:val="004E243C"/>
    <w:rsid w:val="005304A6"/>
    <w:rsid w:val="006D4A93"/>
    <w:rsid w:val="00A51D0D"/>
    <w:rsid w:val="00AA1D8D"/>
    <w:rsid w:val="00B47730"/>
    <w:rsid w:val="00BD3042"/>
    <w:rsid w:val="00CB0664"/>
    <w:rsid w:val="00D3624C"/>
    <w:rsid w:val="00E440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4062061"/>
  <w14:defaultImageDpi w14:val="300"/>
  <w15:docId w15:val="{03EF06C9-1278-4429-974D-D8F66E220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2924</Words>
  <Characters>16670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Mauro Luzzatto</cp:lastModifiedBy>
  <cp:revision>10</cp:revision>
  <dcterms:created xsi:type="dcterms:W3CDTF">2013-12-23T23:15:00Z</dcterms:created>
  <dcterms:modified xsi:type="dcterms:W3CDTF">2022-06-22T20:39:00Z</dcterms:modified>
  <cp:category/>
</cp:coreProperties>
</file>